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29efa3" w14:textId="329efa3">
      <w:pPr>
        <w:spacing w:after="0"/>
        <w:ind w:left="0"/>
        <w:jc w:val="left"/>
        <w15:collapsed w:val="false"/>
      </w:pPr>
      <w:r>
        <w:rPr>
          <w:rFonts w:ascii="Consolas"/>
          <w:b w:val="false"/>
          <w:i w:val="false"/>
          <w:color w:val="000000"/>
          <w:sz w:val="20"/>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Consolas"/>
          <w:b w:val="false"/>
          <w:i w:val="false"/>
          <w:color w:val="000000"/>
          <w:sz w:val="20"/>
        </w:rPr>
        <w:t>
					</w:t>
      </w:r>
    </w:p>
    <w:p>
      <w:pPr>
        <w:spacing w:after="0"/>
        <w:ind w:left="0"/>
        <w:jc w:val="left"/>
      </w:pPr>
      <w:r>
        <w:rPr>
          <w:rFonts w:ascii="Consolas"/>
          <w:b/>
          <w:i w:val="false"/>
          <w:color w:val="000000"/>
        </w:rPr>
        <w:t>Тұрғын үй құрылысына үлестік қатысу туралы</w:t>
      </w:r>
    </w:p>
    <w:p>
      <w:pPr>
        <w:spacing w:after="0"/>
        <w:ind w:left="0"/>
        <w:jc w:val="left"/>
      </w:pPr>
      <w:r>
        <w:rPr>
          <w:rFonts w:ascii="Consolas"/>
          <w:b w:val="false"/>
          <w:i w:val="false"/>
          <w:color w:val="000000"/>
          <w:sz w:val="20"/>
        </w:rPr>
        <w:t>Қазақстан Республикасының Заңы 2016 жылғы 7 сәуірдегі № 486-V ҚРЗ.</w:t>
      </w:r>
    </w:p>
    <w:p>
      <w:pPr>
        <w:spacing w:after="0"/>
        <w:ind w:left="0"/>
        <w:jc w:val="left"/>
      </w:pPr>
      <w:r>
        <w:rPr>
          <w:rFonts w:ascii="Consolas"/>
          <w:b w:val="false"/>
          <w:i w:val="false"/>
          <w:color w:val="000000"/>
          <w:sz w:val="20"/>
        </w:rPr>
        <w:t>
</w:t>
      </w:r>
      <w:r>
        <w:rPr>
          <w:rFonts w:ascii="Consolas"/>
          <w:b w:val="false"/>
          <w:i w:val="false"/>
          <w:color w:val="ff0000"/>
          <w:sz w:val="20"/>
        </w:rPr>
        <w:t>      РҚАО-ның ескертпесі!</w:t>
      </w:r>
      <w:r>
        <w:br/>
      </w:r>
      <w:r>
        <w:rPr>
          <w:rFonts w:ascii="Consolas"/>
          <w:b w:val="false"/>
          <w:i w:val="false"/>
          <w:color w:val="000000"/>
          <w:sz w:val="20"/>
        </w:rPr>
        <w:t>
</w:t>
      </w:r>
      <w:r>
        <w:rPr>
          <w:rFonts w:ascii="Consolas"/>
          <w:b w:val="false"/>
          <w:i w:val="false"/>
          <w:color w:val="ff0000"/>
          <w:sz w:val="20"/>
        </w:rPr>
        <w:t xml:space="preserve">      Осы Заңның қолданысқа енгізілу тәртібін </w:t>
      </w:r>
      <w:r>
        <w:rPr>
          <w:rFonts w:ascii="Consolas"/>
          <w:b w:val="false"/>
          <w:i w:val="false"/>
          <w:color w:val="ff0000"/>
          <w:sz w:val="20"/>
        </w:rPr>
        <w:t>42-баптан</w:t>
      </w:r>
      <w:r>
        <w:rPr>
          <w:rFonts w:ascii="Consolas"/>
          <w:b w:val="false"/>
          <w:i w:val="false"/>
          <w:color w:val="ff0000"/>
          <w:sz w:val="20"/>
        </w:rPr>
        <w:t xml:space="preserve"> қараңыз.</w:t>
      </w:r>
      <w:r>
        <w:br/>
      </w:r>
      <w:r>
        <w:rPr>
          <w:rFonts w:ascii="Consolas"/>
          <w:b w:val="false"/>
          <w:i w:val="false"/>
          <w:color w:val="000000"/>
          <w:sz w:val="20"/>
        </w:rPr>
        <w:t>
</w:t>
      </w:r>
      <w:r>
        <w:rPr>
          <w:rFonts w:ascii="Consolas"/>
          <w:b w:val="false"/>
          <w:i w:val="false"/>
          <w:color w:val="ff0000"/>
          <w:sz w:val="20"/>
        </w:rPr>
        <w:t>      Қолданушылар назарына!</w:t>
      </w:r>
      <w:r>
        <w:br/>
      </w:r>
      <w:r>
        <w:rPr>
          <w:rFonts w:ascii="Consolas"/>
          <w:b w:val="false"/>
          <w:i w:val="false"/>
          <w:color w:val="000000"/>
          <w:sz w:val="20"/>
        </w:rPr>
        <w:t>
</w:t>
      </w:r>
      <w:r>
        <w:rPr>
          <w:rFonts w:ascii="Consolas"/>
          <w:b w:val="false"/>
          <w:i w:val="false"/>
          <w:color w:val="ff0000"/>
          <w:sz w:val="20"/>
        </w:rPr>
        <w:t>      Қолданушыларға ыңғайлы болуы үшін РҚАО мазмұнды жасады.</w:t>
      </w:r>
    </w:p>
    <w:p>
      <w:pPr>
        <w:spacing w:after="0"/>
        <w:ind w:left="0"/>
        <w:jc w:val="left"/>
      </w:pPr>
      <w:r>
        <w:rPr>
          <w:rFonts w:ascii="Consolas"/>
          <w:b w:val="false"/>
          <w:i w:val="false"/>
          <w:color w:val="000000"/>
          <w:sz w:val="20"/>
        </w:rPr>
        <w:t xml:space="preserve">
      </w:t>
      </w:r>
      <w:r>
        <w:rPr>
          <w:rFonts w:ascii="Consolas"/>
          <w:b w:val="false"/>
          <w:i w:val="false"/>
          <w:color w:val="000000"/>
          <w:sz w:val="20"/>
        </w:rPr>
        <w:t xml:space="preserve"> МАЗМҰНЫ</w:t>
      </w:r>
    </w:p>
    <w:bookmarkStart w:name="z243" w:id="0"/>
    <w:p>
      <w:pPr>
        <w:spacing w:after="0"/>
        <w:ind w:left="0"/>
        <w:jc w:val="left"/>
      </w:pPr>
      <w:r>
        <w:rPr>
          <w:rFonts w:ascii="Consolas"/>
          <w:b w:val="false"/>
          <w:i w:val="false"/>
          <w:color w:val="000000"/>
          <w:sz w:val="20"/>
        </w:rPr>
        <w:t>
      Осы Заң жеке және (немесе) заңды тұлғалардың ақшасын тарту есебінен тұрғын үйлердің (тұрғын ғимараттардың) тұрғын үй құрылысына үлестiк қатысу жөніндегі қызметке байланысты қоғамдық қатынастарды реттейдi, сондай-ақ тұрғын үй құрылысына үлестiк қатысу туралы шарт тараптарының құқықтары мен заңды мүдделерiн қорғау кепiлдiктерiн белгiлейдi.</w:t>
      </w:r>
    </w:p>
    <w:bookmarkEnd w:id="0"/>
    <w:bookmarkStart w:name="z43" w:id="1"/>
    <w:p>
      <w:pPr>
        <w:spacing w:after="0"/>
        <w:ind w:left="0"/>
        <w:jc w:val="left"/>
      </w:pPr>
      <w:r>
        <w:rPr>
          <w:rFonts w:ascii="Consolas"/>
          <w:b/>
          <w:i w:val="false"/>
          <w:color w:val="000000"/>
        </w:rPr>
        <w:t xml:space="preserve"> 1-тарау. ЖАЛПЫ ЕРЕЖЕЛЕР</w:t>
      </w:r>
    </w:p>
    <w:bookmarkEnd w:id="1"/>
    <w:bookmarkStart w:name="z1" w:id="2"/>
    <w:p>
      <w:pPr>
        <w:spacing w:after="0"/>
        <w:ind w:left="0"/>
        <w:jc w:val="left"/>
      </w:pPr>
      <w:r>
        <w:rPr>
          <w:rFonts w:ascii="Consolas"/>
          <w:b/>
          <w:i w:val="false"/>
          <w:color w:val="000000"/>
        </w:rPr>
        <w:t xml:space="preserve"> 1-бап. Осы Заңда пайдаланылатын негiзгi ұғымдар</w:t>
      </w:r>
    </w:p>
    <w:bookmarkEnd w:id="2"/>
    <w:p>
      <w:pPr>
        <w:spacing w:after="0"/>
        <w:ind w:left="0"/>
        <w:jc w:val="left"/>
      </w:pPr>
      <w:r>
        <w:rPr>
          <w:rFonts w:ascii="Consolas"/>
          <w:b w:val="false"/>
          <w:i w:val="false"/>
          <w:color w:val="000000"/>
          <w:sz w:val="20"/>
        </w:rPr>
        <w:t>
      Осы Заңда мынадай негізгі ұғымдар пайдаланылады:</w:t>
      </w:r>
    </w:p>
    <w:bookmarkStart w:name="z51" w:id="3"/>
    <w:p>
      <w:pPr>
        <w:spacing w:after="0"/>
        <w:ind w:left="0"/>
        <w:jc w:val="left"/>
      </w:pPr>
      <w:r>
        <w:rPr>
          <w:rFonts w:ascii="Consolas"/>
          <w:b w:val="false"/>
          <w:i w:val="false"/>
          <w:color w:val="000000"/>
          <w:sz w:val="20"/>
        </w:rPr>
        <w:t>
      1) кепілдік – Тұрғын үй құрылысына кепілдік беру қорының кепілдік беру жағдайы туындаған кезде тұрғын үйдің (тұрғын ғимараттың) құрылысын аяқтауды ұйымдастыру және үлескерлерге тұрғын үй құрылысына үлестік қатысу туралы шарттар бойынша тұрғын үйдегі (тұрғын ғимараттағы) үлестерін беру жөніндегі міндеттемесі;</w:t>
      </w:r>
    </w:p>
    <w:bookmarkEnd w:id="3"/>
    <w:bookmarkStart w:name="z52" w:id="4"/>
    <w:p>
      <w:pPr>
        <w:spacing w:after="0"/>
        <w:ind w:left="0"/>
        <w:jc w:val="left"/>
      </w:pPr>
      <w:r>
        <w:rPr>
          <w:rFonts w:ascii="Consolas"/>
          <w:b w:val="false"/>
          <w:i w:val="false"/>
          <w:color w:val="000000"/>
          <w:sz w:val="20"/>
        </w:rPr>
        <w:t>
      2) кепілдік беру жағдайы – олар басталған кезде Тұрғын үй құрылысына кепілдік беру қорында тұрғын үйдің (тұрғын ғимараттың) құрылысын аяқтау жөніндегі міндеттеме және тұрғын үй құрылысына үлестік қатысуға кепілдік беру туралы шарт бойынша үлескерлердің алдында жауапкершілік туындайтын, осы Заңда айқындалған жағдай немесе жағдайлар жиынтығы;</w:t>
      </w:r>
    </w:p>
    <w:bookmarkEnd w:id="4"/>
    <w:bookmarkStart w:name="z53" w:id="5"/>
    <w:p>
      <w:pPr>
        <w:spacing w:after="0"/>
        <w:ind w:left="0"/>
        <w:jc w:val="left"/>
      </w:pPr>
      <w:r>
        <w:rPr>
          <w:rFonts w:ascii="Consolas"/>
          <w:b w:val="false"/>
          <w:i w:val="false"/>
          <w:color w:val="000000"/>
          <w:sz w:val="20"/>
        </w:rPr>
        <w:t>
      3) кепілдік жарна – уәкілетті компанияның тұрғын үй құрылысына үлестік қатысуға кепілдік беру туралы шарт бойынша Тұрғын үй құрылысына кепілдік беру қорына төлейтін ақша сомасы;</w:t>
      </w:r>
    </w:p>
    <w:bookmarkEnd w:id="5"/>
    <w:bookmarkStart w:name="z54" w:id="6"/>
    <w:p>
      <w:pPr>
        <w:spacing w:after="0"/>
        <w:ind w:left="0"/>
        <w:jc w:val="left"/>
      </w:pPr>
      <w:r>
        <w:rPr>
          <w:rFonts w:ascii="Consolas"/>
          <w:b w:val="false"/>
          <w:i w:val="false"/>
          <w:color w:val="000000"/>
          <w:sz w:val="20"/>
        </w:rPr>
        <w:t>
      4) кепілдік мерзімі – тұрғын үй (тұрғын ғимарат) құрылысы объектілерінің Қазақстан Республикасының Азаматтық кодексіне және Қазақстан Республикасының сәулет, қала құрылысы және құрылыс қызметі туралы заңнамасына сәйкес белгіленген пайдалану мерзімі, осы мерзім ішінде құрылыс салушы, уәкілетті компания және мердігер (бас мердігер) жобалау-сметалық құжаттамаға және тұрғын үй құрылысына үлестік қатысу туралы шартқа сәйкес тұрғын үй (тұрғын ғимарат) құрылысы объектісі көрсеткіштерінің сапасын сақтауға кепілдік береді;</w:t>
      </w:r>
    </w:p>
    <w:bookmarkEnd w:id="6"/>
    <w:bookmarkStart w:name="z55" w:id="7"/>
    <w:p>
      <w:pPr>
        <w:spacing w:after="0"/>
        <w:ind w:left="0"/>
        <w:jc w:val="left"/>
      </w:pPr>
      <w:r>
        <w:rPr>
          <w:rFonts w:ascii="Consolas"/>
          <w:b w:val="false"/>
          <w:i w:val="false"/>
          <w:color w:val="000000"/>
          <w:sz w:val="20"/>
        </w:rPr>
        <w:t>
      5) кідірту талабы – кепілдік беру жағдайы туындаған кезде тараптарда талаптар қоюдың басталуымен уәкілетті компанияның дауыс беретін акцияларын (жарғылық капиталға қатысу үлестерін) сенімгерлік басқару шарты бойынша құқықтар мен міндеттер туындайтын талап немесе талаптар жиынтығы;</w:t>
      </w:r>
    </w:p>
    <w:bookmarkEnd w:id="7"/>
    <w:bookmarkStart w:name="z56" w:id="8"/>
    <w:p>
      <w:pPr>
        <w:spacing w:after="0"/>
        <w:ind w:left="0"/>
        <w:jc w:val="left"/>
      </w:pPr>
      <w:r>
        <w:rPr>
          <w:rFonts w:ascii="Consolas"/>
          <w:b w:val="false"/>
          <w:i w:val="false"/>
          <w:color w:val="000000"/>
          <w:sz w:val="20"/>
        </w:rPr>
        <w:t>
      6) тұрғын үйдегі (тұрғын ғимараттағы) үлес – тұрғын үй құрылысына үлестік қатысу туралы шартты орындау үшін салынған тұрғын үйдің (тұрғын ғимараттың) құрамына кіретін, үлескерге берілетін тұрғын немесе тұрғын емес үй-жай;</w:t>
      </w:r>
    </w:p>
    <w:bookmarkEnd w:id="8"/>
    <w:bookmarkStart w:name="z57" w:id="9"/>
    <w:p>
      <w:pPr>
        <w:spacing w:after="0"/>
        <w:ind w:left="0"/>
        <w:jc w:val="left"/>
      </w:pPr>
      <w:r>
        <w:rPr>
          <w:rFonts w:ascii="Consolas"/>
          <w:b w:val="false"/>
          <w:i w:val="false"/>
          <w:color w:val="000000"/>
          <w:sz w:val="20"/>
        </w:rPr>
        <w:t>
      7) тұрғын үйдің (тұрғын ғимараттың) жобалау құны (бұдан әрі – жобалау құны) – құрылыс-монтаждау жұмыстарының құны, жобаны басқаруға, авторлық және техникалық қадағалауға жұмсалатын шығындар, қарыздар бойынша сыйақы және осы Заңда көзделген өзге де шығыстар;</w:t>
      </w:r>
    </w:p>
    <w:bookmarkEnd w:id="9"/>
    <w:bookmarkStart w:name="z58" w:id="10"/>
    <w:p>
      <w:pPr>
        <w:spacing w:after="0"/>
        <w:ind w:left="0"/>
        <w:jc w:val="left"/>
      </w:pPr>
      <w:r>
        <w:rPr>
          <w:rFonts w:ascii="Consolas"/>
          <w:b w:val="false"/>
          <w:i w:val="false"/>
          <w:color w:val="000000"/>
          <w:sz w:val="20"/>
        </w:rPr>
        <w:t>
      8) тұрғын үйдің (тұрғын ғимараттың) қаңқасы – ауырлық пен әсерді көтеріп тұратын, тұрғын үйдің (тұрғын ғимараттың) беріктігін, қаттылығын және орнықтылығын қамтамасыз ететін, тірек конструкциялары, жабын және төсем конструкциялары бар, тірек жүйе (тіреуіш);</w:t>
      </w:r>
    </w:p>
    <w:bookmarkEnd w:id="10"/>
    <w:bookmarkStart w:name="z59" w:id="11"/>
    <w:p>
      <w:pPr>
        <w:spacing w:after="0"/>
        <w:ind w:left="0"/>
        <w:jc w:val="left"/>
      </w:pPr>
      <w:r>
        <w:rPr>
          <w:rFonts w:ascii="Consolas"/>
          <w:b w:val="false"/>
          <w:i w:val="false"/>
          <w:color w:val="000000"/>
          <w:sz w:val="20"/>
        </w:rPr>
        <w:t>
      9) Тұрғын үй құрылысына кепілдік беру қоры (бұдан әрі – Кепілдік беру қоры) – жарғылық капиталына мемлекет тікелей немесе жанама қатысатын, акционерлік қоғамның ұйымдық-құқықтық нысанындағы, кепілдік беру жағдайы туындаған кезде құрылысты аяқтауға және үлескерлерге тұрғын үйдегі (тұрғын ғимараттағы) үлестерін беруге кепілдік беретін коммерциялық емес ұйым;</w:t>
      </w:r>
    </w:p>
    <w:bookmarkEnd w:id="11"/>
    <w:bookmarkStart w:name="z60" w:id="12"/>
    <w:p>
      <w:pPr>
        <w:spacing w:after="0"/>
        <w:ind w:left="0"/>
        <w:jc w:val="left"/>
      </w:pPr>
      <w:r>
        <w:rPr>
          <w:rFonts w:ascii="Consolas"/>
          <w:b w:val="false"/>
          <w:i w:val="false"/>
          <w:color w:val="000000"/>
          <w:sz w:val="20"/>
        </w:rPr>
        <w:t>
      10) тұрғын үй құрылысына үлестік қатысу – тараптардың тұрғын үй құрылысына үлестік қатысу туралы шартқа негізделген қатынастары;</w:t>
      </w:r>
    </w:p>
    <w:bookmarkEnd w:id="12"/>
    <w:bookmarkStart w:name="z61" w:id="13"/>
    <w:p>
      <w:pPr>
        <w:spacing w:after="0"/>
        <w:ind w:left="0"/>
        <w:jc w:val="left"/>
      </w:pPr>
      <w:r>
        <w:rPr>
          <w:rFonts w:ascii="Consolas"/>
          <w:b w:val="false"/>
          <w:i w:val="false"/>
          <w:color w:val="000000"/>
          <w:sz w:val="20"/>
        </w:rPr>
        <w:t>
      11) тұрғын үй құрылысына үлестік қатысуға кепілдік беру туралы шарт (бұдан әрі – кепілдік беру туралы шарт) – Кепілдік беру қоры, құрылыс салушы және уәкілетті компания арасында осы Заңда айқындалатын тәртіппен және талаптармен жасалатын шарт;</w:t>
      </w:r>
    </w:p>
    <w:bookmarkEnd w:id="13"/>
    <w:bookmarkStart w:name="z62" w:id="14"/>
    <w:p>
      <w:pPr>
        <w:spacing w:after="0"/>
        <w:ind w:left="0"/>
        <w:jc w:val="left"/>
      </w:pPr>
      <w:r>
        <w:rPr>
          <w:rFonts w:ascii="Consolas"/>
          <w:b w:val="false"/>
          <w:i w:val="false"/>
          <w:color w:val="000000"/>
          <w:sz w:val="20"/>
        </w:rPr>
        <w:t>
      12) тұрғын үй құрылысына үлестік қатысуға қатысушылар – құрылыс салушы, уәкілетті компания, мердігер (бас мердігер), екінші деңгейдегі банк, инжинирингтік компания, Кепілдік беру қоры және үлескер;</w:t>
      </w:r>
    </w:p>
    <w:bookmarkEnd w:id="14"/>
    <w:bookmarkStart w:name="z63" w:id="15"/>
    <w:p>
      <w:pPr>
        <w:spacing w:after="0"/>
        <w:ind w:left="0"/>
        <w:jc w:val="left"/>
      </w:pPr>
      <w:r>
        <w:rPr>
          <w:rFonts w:ascii="Consolas"/>
          <w:b w:val="false"/>
          <w:i w:val="false"/>
          <w:color w:val="000000"/>
          <w:sz w:val="20"/>
        </w:rPr>
        <w:t>
      13) тұрғын үй құрылысына үлестік қатысу саласындағы инжинирингтiк компания (бұдан әрі – инжинирингтік компания) – сәулет, қала құрылысы және құрылыс қызметі саласында инжинирингтік көрсетілетін қызметтерді жүзеге асыратын, Қазақстан Республикасының заңнамасында белгіленген тәртіппен аккредиттелген және осы Заңның талаптарына сәйкес келетін заңды тұлға;</w:t>
      </w:r>
    </w:p>
    <w:bookmarkEnd w:id="15"/>
    <w:bookmarkStart w:name="z64" w:id="16"/>
    <w:p>
      <w:pPr>
        <w:spacing w:after="0"/>
        <w:ind w:left="0"/>
        <w:jc w:val="left"/>
      </w:pPr>
      <w:r>
        <w:rPr>
          <w:rFonts w:ascii="Consolas"/>
          <w:b w:val="false"/>
          <w:i w:val="false"/>
          <w:color w:val="000000"/>
          <w:sz w:val="20"/>
        </w:rPr>
        <w:t>
      14) тұрғын үй құрылысына үлестік қатысу саласындағы инжинирингтік көрсетілетін қызметтер – сәулет, қала құрылысы және құрылыс қызметі саласында, оның ішінде тұрғын үйдің (тұрғын ғимараттың) құрылысы барысына мониторинг бойынша және тұрғын үйдің (тұрғын ғимараттың) құрылысына бағытталған ақшаның нысаналы жұмсалуына бақылау жасау бойынша инжинирингтік көрсетілетін қызметтер кешені;</w:t>
      </w:r>
    </w:p>
    <w:bookmarkEnd w:id="16"/>
    <w:bookmarkStart w:name="z65" w:id="17"/>
    <w:p>
      <w:pPr>
        <w:spacing w:after="0"/>
        <w:ind w:left="0"/>
        <w:jc w:val="left"/>
      </w:pPr>
      <w:r>
        <w:rPr>
          <w:rFonts w:ascii="Consolas"/>
          <w:b w:val="false"/>
          <w:i w:val="false"/>
          <w:color w:val="000000"/>
          <w:sz w:val="20"/>
        </w:rPr>
        <w:t>
      15) тұрғын үй құрылысына үлестік қатысу саласындағы құрылыс салушы (бұдан әрі – құрылыс салушы) – уәкілетті компанияның жарғылық капиталына қатысу арқылы, тұрғын үйдің (тұрғын ғимараттың) тұрғын үй құрылысына үлестік қатысуды ұйымдастыру жөніндегі қызметті өзінің меншікті және (немесе) тартылған ақшасы есебінен жүзеге асыратын заңды тұлға;</w:t>
      </w:r>
    </w:p>
    <w:bookmarkEnd w:id="17"/>
    <w:bookmarkStart w:name="z66" w:id="18"/>
    <w:p>
      <w:pPr>
        <w:spacing w:after="0"/>
        <w:ind w:left="0"/>
        <w:jc w:val="left"/>
      </w:pPr>
      <w:r>
        <w:rPr>
          <w:rFonts w:ascii="Consolas"/>
          <w:b w:val="false"/>
          <w:i w:val="false"/>
          <w:color w:val="000000"/>
          <w:sz w:val="20"/>
        </w:rPr>
        <w:t>
      16) тұрғын үй құрылысына үлестік қатысу саласындағы уәкілетті орган (бұдан әрі – уәкілетті орган) – тұрғын үй құрылысындағы үлестік қатысу саласында басқаруды, сондай-ақ өз құзыреті шегінде салааралық үйлестіруді жүзеге асыратын орталық атқарушы орган;</w:t>
      </w:r>
    </w:p>
    <w:bookmarkEnd w:id="18"/>
    <w:bookmarkStart w:name="z67" w:id="19"/>
    <w:p>
      <w:pPr>
        <w:spacing w:after="0"/>
        <w:ind w:left="0"/>
        <w:jc w:val="left"/>
      </w:pPr>
      <w:r>
        <w:rPr>
          <w:rFonts w:ascii="Consolas"/>
          <w:b w:val="false"/>
          <w:i w:val="false"/>
          <w:color w:val="000000"/>
          <w:sz w:val="20"/>
        </w:rPr>
        <w:t>
      17) тұрғын үй құрылысына үлестік қатысу туралы шарт – уәкілетті компания мен үлескер арасында жасалатын, бір тарап тұрғын үйдің (тұрғын ғимараттың) құрылысын қамтамасыз етуге және құрылыс аяқталған соң екінші тарапқа тұрғын үйдегі (тұрғын ғимараттағы) үлесін беруге міндеттенетін, ал екінші тарап төлем жүргізуге және тұрғын үйдегі (тұрғын ғимараттағы) үлесін қабылдауға міндеттенетін, тараптардың тұрғын үй құрылысына үлестік қатысумен байланысты құқықтық қатынастарын реттейтін шарт;</w:t>
      </w:r>
    </w:p>
    <w:bookmarkEnd w:id="19"/>
    <w:bookmarkStart w:name="z68" w:id="20"/>
    <w:p>
      <w:pPr>
        <w:spacing w:after="0"/>
        <w:ind w:left="0"/>
        <w:jc w:val="left"/>
      </w:pPr>
      <w:r>
        <w:rPr>
          <w:rFonts w:ascii="Consolas"/>
          <w:b w:val="false"/>
          <w:i w:val="false"/>
          <w:color w:val="000000"/>
          <w:sz w:val="20"/>
        </w:rPr>
        <w:t>
      18) уәкілетті компания – дауыс беретін акцияларының (жарғылық капиталға қатысу үлестерінің) жүз пайызы құрылыс салушыға тиесілі, тұрғын үйдің (тұрғын ғимараттың) үлестік құрылысын және тұрғын үйдегі (тұрғын ғимараттағы) үлестерді өткізуді қамтамасыз ету жөніндегі қызметті жүзеге асыратын, арнайы экономикалық аймақтардағы қызметті қоспағанда, қандай да бір өзге коммерциялық қызметпен айналысуға құқығы жоқ заңды тұлға;</w:t>
      </w:r>
    </w:p>
    <w:bookmarkEnd w:id="20"/>
    <w:bookmarkStart w:name="z69" w:id="21"/>
    <w:p>
      <w:pPr>
        <w:spacing w:after="0"/>
        <w:ind w:left="0"/>
        <w:jc w:val="left"/>
      </w:pPr>
      <w:r>
        <w:rPr>
          <w:rFonts w:ascii="Consolas"/>
          <w:b w:val="false"/>
          <w:i w:val="false"/>
          <w:color w:val="000000"/>
          <w:sz w:val="20"/>
        </w:rPr>
        <w:t>
      19) үлескер – тұрғын үйдегі (тұрғын ғимараттағы) үлесті алу мақсатында тұрғын үй құрылысына үлестік қатысу туралы шартты жасасқан жеке тұлға (уақытша болатын шетелдіктерді қоспағанда) немесе заңды тұлға;</w:t>
      </w:r>
    </w:p>
    <w:bookmarkEnd w:id="21"/>
    <w:bookmarkStart w:name="z70" w:id="22"/>
    <w:p>
      <w:pPr>
        <w:spacing w:after="0"/>
        <w:ind w:left="0"/>
        <w:jc w:val="left"/>
      </w:pPr>
      <w:r>
        <w:rPr>
          <w:rFonts w:ascii="Consolas"/>
          <w:b w:val="false"/>
          <w:i w:val="false"/>
          <w:color w:val="000000"/>
          <w:sz w:val="20"/>
        </w:rPr>
        <w:t>
      20) шағын қабатты құрылыс – жер үстіндегі биіктігі үш қабаттан аспайтын (мансардты есептемегенде) шағын қабатты тұрғын үйлер (тұрғын ғимараттар), оның ішінде әрқайсысының пәтер маңындағы учаскеге шығу жолы бар оқшауланған тұрғын үйлер (тұрғын ғимараттар).</w:t>
      </w:r>
    </w:p>
    <w:bookmarkEnd w:id="22"/>
    <w:bookmarkStart w:name="z2" w:id="23"/>
    <w:p>
      <w:pPr>
        <w:spacing w:after="0"/>
        <w:ind w:left="0"/>
        <w:jc w:val="left"/>
      </w:pPr>
      <w:r>
        <w:rPr>
          <w:rFonts w:ascii="Consolas"/>
          <w:b/>
          <w:i w:val="false"/>
          <w:color w:val="000000"/>
        </w:rPr>
        <w:t xml:space="preserve"> 2-бап. Қазақстан Республикасының тұрғын үй құрылысына үлестiк қатысу туралы заңнамасы</w:t>
      </w:r>
    </w:p>
    <w:bookmarkEnd w:id="23"/>
    <w:bookmarkStart w:name="z71" w:id="24"/>
    <w:p>
      <w:pPr>
        <w:spacing w:after="0"/>
        <w:ind w:left="0"/>
        <w:jc w:val="left"/>
      </w:pPr>
      <w:r>
        <w:rPr>
          <w:rFonts w:ascii="Consolas"/>
          <w:b w:val="false"/>
          <w:i w:val="false"/>
          <w:color w:val="000000"/>
          <w:sz w:val="20"/>
        </w:rPr>
        <w:t>
      1. Қазақстан Республикасының тұрғын үй құрылысына үлестiк қатысу туралы заңнамасы Қазақстан Республикасының Конституциясына негізделеді және Қазақстан Республикасының Азаматтық кодексінен, осы Заңнан және Қазақстан Республикасының өзге де нормативтiк құқықтық актiлерiнен тұрады.</w:t>
      </w:r>
    </w:p>
    <w:bookmarkEnd w:id="24"/>
    <w:bookmarkStart w:name="z72" w:id="25"/>
    <w:p>
      <w:pPr>
        <w:spacing w:after="0"/>
        <w:ind w:left="0"/>
        <w:jc w:val="left"/>
      </w:pPr>
      <w:r>
        <w:rPr>
          <w:rFonts w:ascii="Consolas"/>
          <w:b w:val="false"/>
          <w:i w:val="false"/>
          <w:color w:val="000000"/>
          <w:sz w:val="20"/>
        </w:rPr>
        <w:t>
      2. Қазақстан Республикасының тұрғын үй қатынастары туралы және сәулет, қала құрылысы және құрылыс қызметi туралы заңнамасы осы Заңда реттелмеген бөлiгiнде тұрғын үй құрылысына үлестiк қатысу қатынастарына қолданылады.</w:t>
      </w:r>
    </w:p>
    <w:bookmarkEnd w:id="25"/>
    <w:bookmarkStart w:name="z73" w:id="26"/>
    <w:p>
      <w:pPr>
        <w:spacing w:after="0"/>
        <w:ind w:left="0"/>
        <w:jc w:val="left"/>
      </w:pPr>
      <w:r>
        <w:rPr>
          <w:rFonts w:ascii="Consolas"/>
          <w:b w:val="false"/>
          <w:i w:val="false"/>
          <w:color w:val="000000"/>
          <w:sz w:val="20"/>
        </w:rPr>
        <w:t>
      3. Егер Қазақстан Республикасы ратификациялаған халықаралық шартта осы Заңда қамтылғаннан өзгеше қағидалар белгіленсе, онда халықаралық шарттың қағидалары қолданылады.</w:t>
      </w:r>
    </w:p>
    <w:bookmarkEnd w:id="26"/>
    <w:bookmarkStart w:name="z3" w:id="27"/>
    <w:p>
      <w:pPr>
        <w:spacing w:after="0"/>
        <w:ind w:left="0"/>
        <w:jc w:val="left"/>
      </w:pPr>
      <w:r>
        <w:rPr>
          <w:rFonts w:ascii="Consolas"/>
          <w:b/>
          <w:i w:val="false"/>
          <w:color w:val="000000"/>
        </w:rPr>
        <w:t xml:space="preserve"> 3-бап. Осы Заңның қолданылу аясы</w:t>
      </w:r>
    </w:p>
    <w:bookmarkEnd w:id="27"/>
    <w:bookmarkStart w:name="z74" w:id="28"/>
    <w:p>
      <w:pPr>
        <w:spacing w:after="0"/>
        <w:ind w:left="0"/>
        <w:jc w:val="left"/>
      </w:pPr>
      <w:r>
        <w:rPr>
          <w:rFonts w:ascii="Consolas"/>
          <w:b w:val="false"/>
          <w:i w:val="false"/>
          <w:color w:val="000000"/>
          <w:sz w:val="20"/>
        </w:rPr>
        <w:t>
      1. Осы Заң бір тарап тұрғын үйдің (тұрғын ғимараттың) құрылысын қамтамасыз етуді және құрылыс аяқталған соң екінші тарапқа тұрғын үйдегі (тұрғын ғимараттағы) тұрғын немесе тұрғын емес үй-жайларын беруге міндеттенетін, ал екінші тарап төлем жүргізуге және тұрғын үйдегі (тұрғын ғимараттағы) тұрғын немесе тұрғын емес үй-жайларын қабылдауға міндеттенетін қатынастарға қолданылады.</w:t>
      </w:r>
    </w:p>
    <w:bookmarkEnd w:id="28"/>
    <w:bookmarkStart w:name="z75" w:id="29"/>
    <w:p>
      <w:pPr>
        <w:spacing w:after="0"/>
        <w:ind w:left="0"/>
        <w:jc w:val="left"/>
      </w:pPr>
      <w:r>
        <w:rPr>
          <w:rFonts w:ascii="Consolas"/>
          <w:b w:val="false"/>
          <w:i w:val="false"/>
          <w:color w:val="000000"/>
          <w:sz w:val="20"/>
        </w:rPr>
        <w:t>
      2. Тұрғын үйлерді (тұрғын ғимараттарды) салу үшін жеке және заңды тұлғалардың ақшасын осы Заңда белгіленген талаптарды бұза отырып тартуға тыйым салынады. Осы Заңның талаптарын бұза отырып құрылыс үшін жеке және заңды тұлғалардың ақшасын тарту жөнінде жүргізілген мәміле жарамсыз деп танылады.</w:t>
      </w:r>
    </w:p>
    <w:bookmarkEnd w:id="29"/>
    <w:bookmarkStart w:name="z76" w:id="30"/>
    <w:p>
      <w:pPr>
        <w:spacing w:after="0"/>
        <w:ind w:left="0"/>
        <w:jc w:val="left"/>
      </w:pPr>
      <w:r>
        <w:rPr>
          <w:rFonts w:ascii="Consolas"/>
          <w:b w:val="false"/>
          <w:i w:val="false"/>
          <w:color w:val="000000"/>
          <w:sz w:val="20"/>
        </w:rPr>
        <w:t>
      3. Осы Заңның ережелері тұрғын үй құрылысына үлестік қатысу туралы шарттарды жасасу бөлігінде құрылыс салушының және (немесе) уәкілетті компанияның контрагенттеріне, олармен тұрғын үйдегі (тұрғын ғимараттағы) үлестермен есеп айырысқан жағдайда қолданылады.</w:t>
      </w:r>
    </w:p>
    <w:bookmarkEnd w:id="30"/>
    <w:bookmarkStart w:name="z77" w:id="31"/>
    <w:p>
      <w:pPr>
        <w:spacing w:after="0"/>
        <w:ind w:left="0"/>
        <w:jc w:val="left"/>
      </w:pPr>
      <w:r>
        <w:rPr>
          <w:rFonts w:ascii="Consolas"/>
          <w:b w:val="false"/>
          <w:i w:val="false"/>
          <w:color w:val="000000"/>
          <w:sz w:val="20"/>
        </w:rPr>
        <w:t>
      4. Осы Заңның күші:</w:t>
      </w:r>
    </w:p>
    <w:bookmarkEnd w:id="31"/>
    <w:p>
      <w:pPr>
        <w:spacing w:after="0"/>
        <w:ind w:left="0"/>
        <w:jc w:val="left"/>
      </w:pPr>
      <w:r>
        <w:rPr>
          <w:rFonts w:ascii="Consolas"/>
          <w:b w:val="false"/>
          <w:i w:val="false"/>
          <w:color w:val="000000"/>
          <w:sz w:val="20"/>
        </w:rPr>
        <w:t>
      1) мемлекеттік сатып алуларға;</w:t>
      </w:r>
    </w:p>
    <w:p>
      <w:pPr>
        <w:spacing w:after="0"/>
        <w:ind w:left="0"/>
        <w:jc w:val="left"/>
      </w:pPr>
      <w:r>
        <w:rPr>
          <w:rFonts w:ascii="Consolas"/>
          <w:b w:val="false"/>
          <w:i w:val="false"/>
          <w:color w:val="000000"/>
          <w:sz w:val="20"/>
        </w:rPr>
        <w:t>
      2) Кепілдік беру қорын қоспағанда, акцияларының бақылау пакетіне тікелей немесе жанама түрде мемлекет иелік ететін заңды тұлғалардың тұрғын үй құрылысына немесе құрылыс ұйымдарына объектіні пайдалануға бергенге дейін құрылыс объектісіндегі тұрғын және (немесе) тұрғын емес үй-жайларды өткізу құқығынсыз инвестициялауға;</w:t>
      </w:r>
    </w:p>
    <w:p>
      <w:pPr>
        <w:spacing w:after="0"/>
        <w:ind w:left="0"/>
        <w:jc w:val="left"/>
      </w:pPr>
      <w:r>
        <w:rPr>
          <w:rFonts w:ascii="Consolas"/>
          <w:b w:val="false"/>
          <w:i w:val="false"/>
          <w:color w:val="000000"/>
          <w:sz w:val="20"/>
        </w:rPr>
        <w:t>
      3) салынып жатқан тұрғын үйдегі (тұрғын ғимараттағы) тұрғын және (немесе) тұрғын емес үй-жайларды ол пайдалануға берілгенге дейін жеке және (немесе) заңды тұлғаларға сату (талап ету құқықтарын басқаға беру) құқығынсыз салынып жатқан тұрғын үйдегі (тұрғын ғимараттағы) тұрғын және (немесе) тұрғын емес үй-жайларды заңды тұлғалардың ғана сатып алуына;</w:t>
      </w:r>
    </w:p>
    <w:p>
      <w:pPr>
        <w:spacing w:after="0"/>
        <w:ind w:left="0"/>
        <w:jc w:val="left"/>
      </w:pPr>
      <w:r>
        <w:rPr>
          <w:rFonts w:ascii="Consolas"/>
          <w:b w:val="false"/>
          <w:i w:val="false"/>
          <w:color w:val="000000"/>
          <w:sz w:val="20"/>
        </w:rPr>
        <w:t>
      4) шағын қабатты құрылысқа байланысты қатынастарға қолданылмайды.</w:t>
      </w:r>
    </w:p>
    <w:bookmarkStart w:name="z44" w:id="32"/>
    <w:p>
      <w:pPr>
        <w:spacing w:after="0"/>
        <w:ind w:left="0"/>
        <w:jc w:val="left"/>
      </w:pPr>
      <w:r>
        <w:rPr>
          <w:rFonts w:ascii="Consolas"/>
          <w:b/>
          <w:i w:val="false"/>
          <w:color w:val="000000"/>
        </w:rPr>
        <w:t xml:space="preserve"> 2-тарау. ТҰРҒЫН ҮЙ ҚҰРЫЛЫСЫНА ҮЛЕСТІК ҚАТЫСУ</w:t>
      </w:r>
      <w:r>
        <w:br/>
      </w:r>
      <w:r>
        <w:rPr>
          <w:rFonts w:ascii="Consolas"/>
          <w:b/>
          <w:i w:val="false"/>
          <w:color w:val="000000"/>
        </w:rPr>
        <w:t>САЛАСЫНДАҒЫ МЕМЛЕКЕТТІК РЕТТЕУ</w:t>
      </w:r>
    </w:p>
    <w:bookmarkEnd w:id="32"/>
    <w:bookmarkStart w:name="z4" w:id="33"/>
    <w:p>
      <w:pPr>
        <w:spacing w:after="0"/>
        <w:ind w:left="0"/>
        <w:jc w:val="left"/>
      </w:pPr>
      <w:r>
        <w:rPr>
          <w:rFonts w:ascii="Consolas"/>
          <w:b/>
          <w:i w:val="false"/>
          <w:color w:val="000000"/>
        </w:rPr>
        <w:t xml:space="preserve"> 4-бап. Қазақстан Республикасы Үкіметінің тұрғын үй құрылысына үлестік қатысу саласындағы құзыреті</w:t>
      </w:r>
    </w:p>
    <w:bookmarkEnd w:id="33"/>
    <w:p>
      <w:pPr>
        <w:spacing w:after="0"/>
        <w:ind w:left="0"/>
        <w:jc w:val="left"/>
      </w:pPr>
      <w:r>
        <w:rPr>
          <w:rFonts w:ascii="Consolas"/>
          <w:b w:val="false"/>
          <w:i w:val="false"/>
          <w:color w:val="000000"/>
          <w:sz w:val="20"/>
        </w:rPr>
        <w:t>
      Қазақстан Республикасы Үкіметінің тұрғын үй құрылысына үлестік қатысу саласындағы құзыретіне:</w:t>
      </w:r>
    </w:p>
    <w:p>
      <w:pPr>
        <w:spacing w:after="0"/>
        <w:ind w:left="0"/>
        <w:jc w:val="left"/>
      </w:pPr>
      <w:r>
        <w:rPr>
          <w:rFonts w:ascii="Consolas"/>
          <w:b w:val="false"/>
          <w:i w:val="false"/>
          <w:color w:val="000000"/>
          <w:sz w:val="20"/>
        </w:rPr>
        <w:t>
      1) тұрғын үй құрылысына үлестік қатысу саласындағы мемлекеттік саясаттың негізгі бағыттарын әзірлеу және оларды жүзеге асыруды ұйымдастыру;</w:t>
      </w:r>
    </w:p>
    <w:p>
      <w:pPr>
        <w:spacing w:after="0"/>
        <w:ind w:left="0"/>
        <w:jc w:val="left"/>
      </w:pPr>
      <w:r>
        <w:rPr>
          <w:rFonts w:ascii="Consolas"/>
          <w:b w:val="false"/>
          <w:i w:val="false"/>
          <w:color w:val="000000"/>
          <w:sz w:val="20"/>
        </w:rPr>
        <w:t>
      2) Кепілдік беру қорын құру (айқындау);</w:t>
      </w:r>
    </w:p>
    <w:p>
      <w:pPr>
        <w:spacing w:after="0"/>
        <w:ind w:left="0"/>
        <w:jc w:val="left"/>
      </w:pPr>
      <w:r>
        <w:rPr>
          <w:rFonts w:ascii="Consolas"/>
          <w:b w:val="false"/>
          <w:i w:val="false"/>
          <w:color w:val="000000"/>
          <w:sz w:val="20"/>
        </w:rPr>
        <w:t>
      3) өзіне Қазақстан Республикасының Конституциясында, Қазақстан Республикасының өзге де заңдарында және Қазақстан Республикасы Президентінің актілерінде жүктелген өзге де функцияларды орындау жатады.</w:t>
      </w:r>
    </w:p>
    <w:bookmarkStart w:name="z5" w:id="34"/>
    <w:p>
      <w:pPr>
        <w:spacing w:after="0"/>
        <w:ind w:left="0"/>
        <w:jc w:val="left"/>
      </w:pPr>
      <w:r>
        <w:rPr>
          <w:rFonts w:ascii="Consolas"/>
          <w:b/>
          <w:i w:val="false"/>
          <w:color w:val="000000"/>
        </w:rPr>
        <w:t xml:space="preserve"> 5-бап. Уәкілетті органның құзыреті</w:t>
      </w:r>
    </w:p>
    <w:bookmarkEnd w:id="34"/>
    <w:p>
      <w:pPr>
        <w:spacing w:after="0"/>
        <w:ind w:left="0"/>
        <w:jc w:val="left"/>
      </w:pPr>
      <w:r>
        <w:rPr>
          <w:rFonts w:ascii="Consolas"/>
          <w:b w:val="false"/>
          <w:i w:val="false"/>
          <w:color w:val="000000"/>
          <w:sz w:val="20"/>
        </w:rPr>
        <w:t>
            Уәкілетті орган:</w:t>
      </w:r>
    </w:p>
    <w:p>
      <w:pPr>
        <w:spacing w:after="0"/>
        <w:ind w:left="0"/>
        <w:jc w:val="left"/>
      </w:pPr>
      <w:r>
        <w:rPr>
          <w:rFonts w:ascii="Consolas"/>
          <w:b w:val="false"/>
          <w:i w:val="false"/>
          <w:color w:val="000000"/>
          <w:sz w:val="20"/>
        </w:rPr>
        <w:t>
      1) тұрғын үй құрылысына үлестік қатысу саласындағы мемлекеттік саясатты іске асырады;</w:t>
      </w:r>
    </w:p>
    <w:p>
      <w:pPr>
        <w:spacing w:after="0"/>
        <w:ind w:left="0"/>
        <w:jc w:val="left"/>
      </w:pPr>
      <w:r>
        <w:rPr>
          <w:rFonts w:ascii="Consolas"/>
          <w:b w:val="false"/>
          <w:i w:val="false"/>
          <w:color w:val="000000"/>
          <w:sz w:val="20"/>
        </w:rPr>
        <w:t>
      2) тұрғын үй құрылысына үлестік қатысу туралы шарттың үлгілік нысанын әзірлейді және бекітеді;</w:t>
      </w:r>
    </w:p>
    <w:p>
      <w:pPr>
        <w:spacing w:after="0"/>
        <w:ind w:left="0"/>
        <w:jc w:val="left"/>
      </w:pPr>
      <w:r>
        <w:rPr>
          <w:rFonts w:ascii="Consolas"/>
          <w:b w:val="false"/>
          <w:i w:val="false"/>
          <w:color w:val="000000"/>
          <w:sz w:val="20"/>
        </w:rPr>
        <w:t>
      3) кепілдік беру туралы шарттың үлгілік нысанын әзірлейді және бекітеді;</w:t>
      </w:r>
    </w:p>
    <w:p>
      <w:pPr>
        <w:spacing w:after="0"/>
        <w:ind w:left="0"/>
        <w:jc w:val="left"/>
      </w:pPr>
      <w:r>
        <w:rPr>
          <w:rFonts w:ascii="Consolas"/>
          <w:b w:val="false"/>
          <w:i w:val="false"/>
          <w:color w:val="000000"/>
          <w:sz w:val="20"/>
        </w:rPr>
        <w:t>
      4) жергілікті атқарушы органдардың тұрғын үй құрылысына үлестік қатысу туралы шарттарды, сондай-ақ олар бойынша талап ету құқықтарын басқаға беру туралы шарттарды есепке алуды жүргізу қағидаларын әзірлейді және бекітеді;</w:t>
      </w:r>
    </w:p>
    <w:p>
      <w:pPr>
        <w:spacing w:after="0"/>
        <w:ind w:left="0"/>
        <w:jc w:val="left"/>
      </w:pPr>
      <w:r>
        <w:rPr>
          <w:rFonts w:ascii="Consolas"/>
          <w:b w:val="false"/>
          <w:i w:val="false"/>
          <w:color w:val="000000"/>
          <w:sz w:val="20"/>
        </w:rPr>
        <w:t>
      5) құрылысы аяқталмаған объектімен бірге жер учаскесін кепілге қою шартының үлгілік нысанын әзірлейді және бекітеді;</w:t>
      </w:r>
    </w:p>
    <w:p>
      <w:pPr>
        <w:spacing w:after="0"/>
        <w:ind w:left="0"/>
        <w:jc w:val="left"/>
      </w:pPr>
      <w:r>
        <w:rPr>
          <w:rFonts w:ascii="Consolas"/>
          <w:b w:val="false"/>
          <w:i w:val="false"/>
          <w:color w:val="000000"/>
          <w:sz w:val="20"/>
        </w:rPr>
        <w:t>
      6) уәкілетті компанияның дауыс беретін акцияларының (жарғылық капиталға қатысу үлестерінің) кепіл шартының үлгілік нысанын әзірлейді және бекітеді;</w:t>
      </w:r>
    </w:p>
    <w:p>
      <w:pPr>
        <w:spacing w:after="0"/>
        <w:ind w:left="0"/>
        <w:jc w:val="left"/>
      </w:pPr>
      <w:r>
        <w:rPr>
          <w:rFonts w:ascii="Consolas"/>
          <w:b w:val="false"/>
          <w:i w:val="false"/>
          <w:color w:val="000000"/>
          <w:sz w:val="20"/>
        </w:rPr>
        <w:t>
      7) уәкілетті компанияның дауыс беретін акцияларын (жарғылық капиталға қатысу үлестерін) cенімгерлік басқару шартының үлгілік нысанын әзірлейді және бекітеді;</w:t>
      </w:r>
    </w:p>
    <w:p>
      <w:pPr>
        <w:spacing w:after="0"/>
        <w:ind w:left="0"/>
        <w:jc w:val="left"/>
      </w:pPr>
      <w:r>
        <w:rPr>
          <w:rFonts w:ascii="Consolas"/>
          <w:b w:val="false"/>
          <w:i w:val="false"/>
          <w:color w:val="000000"/>
          <w:sz w:val="20"/>
        </w:rPr>
        <w:t>
      8) кепілдік жарнаның мөлшерін айқындау әдістемесін әзірлейді және бекітеді;</w:t>
      </w:r>
    </w:p>
    <w:p>
      <w:pPr>
        <w:spacing w:after="0"/>
        <w:ind w:left="0"/>
        <w:jc w:val="left"/>
      </w:pPr>
      <w:r>
        <w:rPr>
          <w:rFonts w:ascii="Consolas"/>
          <w:b w:val="false"/>
          <w:i w:val="false"/>
          <w:color w:val="000000"/>
          <w:sz w:val="20"/>
        </w:rPr>
        <w:t>
      9) капиталдың жеткіліктілік нормативін айқындау әдістемесін әзірлейді және бекітеді;</w:t>
      </w:r>
    </w:p>
    <w:p>
      <w:pPr>
        <w:spacing w:after="0"/>
        <w:ind w:left="0"/>
        <w:jc w:val="left"/>
      </w:pPr>
      <w:r>
        <w:rPr>
          <w:rFonts w:ascii="Consolas"/>
          <w:b w:val="false"/>
          <w:i w:val="false"/>
          <w:color w:val="000000"/>
          <w:sz w:val="20"/>
        </w:rPr>
        <w:t>
      10) кепілдік беру жағдайларын реттеуге арналған резервті есептеу және қалыптастыру әдістемесін әзірлейді және бекітеді;</w:t>
      </w:r>
    </w:p>
    <w:p>
      <w:pPr>
        <w:spacing w:after="0"/>
        <w:ind w:left="0"/>
        <w:jc w:val="left"/>
      </w:pPr>
      <w:r>
        <w:rPr>
          <w:rFonts w:ascii="Consolas"/>
          <w:b w:val="false"/>
          <w:i w:val="false"/>
          <w:color w:val="000000"/>
          <w:sz w:val="20"/>
        </w:rPr>
        <w:t>
      11) үлескерлердің ақшасын тартуға рұқсат беру қағидаларын әзірлейді және бекітеді;</w:t>
      </w:r>
    </w:p>
    <w:p>
      <w:pPr>
        <w:spacing w:after="0"/>
        <w:ind w:left="0"/>
        <w:jc w:val="left"/>
      </w:pPr>
      <w:r>
        <w:rPr>
          <w:rFonts w:ascii="Consolas"/>
          <w:b w:val="false"/>
          <w:i w:val="false"/>
          <w:color w:val="000000"/>
          <w:sz w:val="20"/>
        </w:rPr>
        <w:t>
      12) осы Заңда, Қазақстан Республикасының өзге де заңдарында, Қазақстан Республикасы Президентінің және Қазақстан Республикасы Үкіметінің актілерінде көзделген өзге де өкілеттіктерді жүзеге асырады.</w:t>
      </w:r>
    </w:p>
    <w:bookmarkStart w:name="z6" w:id="35"/>
    <w:p>
      <w:pPr>
        <w:spacing w:after="0"/>
        <w:ind w:left="0"/>
        <w:jc w:val="left"/>
      </w:pPr>
      <w:r>
        <w:rPr>
          <w:rFonts w:ascii="Consolas"/>
          <w:b/>
          <w:i w:val="false"/>
          <w:color w:val="000000"/>
        </w:rPr>
        <w:t xml:space="preserve"> 6-бап. Облыстардың, республикалық маңызы бар қалалардың, астананың, аудандардың, облыстық маңызы бар қалалардың жергілікті атқарушы органдарының құзыреті</w:t>
      </w:r>
    </w:p>
    <w:bookmarkEnd w:id="35"/>
    <w:p>
      <w:pPr>
        <w:spacing w:after="0"/>
        <w:ind w:left="0"/>
        <w:jc w:val="left"/>
      </w:pPr>
      <w:r>
        <w:rPr>
          <w:rFonts w:ascii="Consolas"/>
          <w:b w:val="false"/>
          <w:i w:val="false"/>
          <w:color w:val="000000"/>
          <w:sz w:val="20"/>
        </w:rPr>
        <w:t>
      Облыстардың, республикалық маңызы бар қалалардың, астананың, аудандардың, облыстық маңызы бар қалалардың жергілікті атқарушы органдары тұрғын үй құрылысына үлестік қатысу саласында:</w:t>
      </w:r>
    </w:p>
    <w:p>
      <w:pPr>
        <w:spacing w:after="0"/>
        <w:ind w:left="0"/>
        <w:jc w:val="left"/>
      </w:pPr>
      <w:r>
        <w:rPr>
          <w:rFonts w:ascii="Consolas"/>
          <w:b w:val="false"/>
          <w:i w:val="false"/>
          <w:color w:val="000000"/>
          <w:sz w:val="20"/>
        </w:rPr>
        <w:t>
      1) Қазақстан Республикасының сәулет, қала құрылысы және құрылыс қызметі туралы заңнамасына сәйкес тұрғын үй құрылысына үлестік қатысу объектілерінің құрылысына қатысушылардың қызметін мемлекеттік реттеуді жүзеге асырады;</w:t>
      </w:r>
    </w:p>
    <w:p>
      <w:pPr>
        <w:spacing w:after="0"/>
        <w:ind w:left="0"/>
        <w:jc w:val="left"/>
      </w:pPr>
      <w:r>
        <w:rPr>
          <w:rFonts w:ascii="Consolas"/>
          <w:b w:val="false"/>
          <w:i w:val="false"/>
          <w:color w:val="000000"/>
          <w:sz w:val="20"/>
        </w:rPr>
        <w:t>
      2) үлескерлердің ақшасын тартуға рұқсаттар береді;</w:t>
      </w:r>
    </w:p>
    <w:p>
      <w:pPr>
        <w:spacing w:after="0"/>
        <w:ind w:left="0"/>
        <w:jc w:val="left"/>
      </w:pPr>
      <w:r>
        <w:rPr>
          <w:rFonts w:ascii="Consolas"/>
          <w:b w:val="false"/>
          <w:i w:val="false"/>
          <w:color w:val="000000"/>
          <w:sz w:val="20"/>
        </w:rPr>
        <w:t>
      3) үлескерлердің ақшасын тартуға берілген рұқсаттардың есебін жүргізеді;</w:t>
      </w:r>
    </w:p>
    <w:p>
      <w:pPr>
        <w:spacing w:after="0"/>
        <w:ind w:left="0"/>
        <w:jc w:val="left"/>
      </w:pPr>
      <w:r>
        <w:rPr>
          <w:rFonts w:ascii="Consolas"/>
          <w:b w:val="false"/>
          <w:i w:val="false"/>
          <w:color w:val="000000"/>
          <w:sz w:val="20"/>
        </w:rPr>
        <w:t>
      4) тоқсан сайын, есепті кезеңнен кейінгі айдың 15-інен кешіктірмей уәкілетті органға үлескерлердің ақшасын тартуға берілген рұқсаттар туралы ақпарат береді;</w:t>
      </w:r>
    </w:p>
    <w:p>
      <w:pPr>
        <w:spacing w:after="0"/>
        <w:ind w:left="0"/>
        <w:jc w:val="left"/>
      </w:pPr>
      <w:r>
        <w:rPr>
          <w:rFonts w:ascii="Consolas"/>
          <w:b w:val="false"/>
          <w:i w:val="false"/>
          <w:color w:val="000000"/>
          <w:sz w:val="20"/>
        </w:rPr>
        <w:t>
      5) тұрғын үй құрылысындағы үлестік қатысу объектілерінің құрылысы барысына мониторингті жүзеге асыру үшін құрылыс салушылардан, уәкілетті компаниялардан, инжинирингтік компаниялардан және Кепілдік беру қорынан қажетті материалдар мен құжаттарды сұратады;</w:t>
      </w:r>
    </w:p>
    <w:p>
      <w:pPr>
        <w:spacing w:after="0"/>
        <w:ind w:left="0"/>
        <w:jc w:val="left"/>
      </w:pPr>
      <w:r>
        <w:rPr>
          <w:rFonts w:ascii="Consolas"/>
          <w:b w:val="false"/>
          <w:i w:val="false"/>
          <w:color w:val="000000"/>
          <w:sz w:val="20"/>
        </w:rPr>
        <w:t>
      6) тұрғын үй құрылысына үлестік қатысу саласында мемлекеттік бақылауды және қадағалауды жүзеге асырады;</w:t>
      </w:r>
    </w:p>
    <w:p>
      <w:pPr>
        <w:spacing w:after="0"/>
        <w:ind w:left="0"/>
        <w:jc w:val="left"/>
      </w:pPr>
      <w:r>
        <w:rPr>
          <w:rFonts w:ascii="Consolas"/>
          <w:b w:val="false"/>
          <w:i w:val="false"/>
          <w:color w:val="000000"/>
          <w:sz w:val="20"/>
        </w:rPr>
        <w:t>
      7) өздерінің құзыретіне жататын мәселелер бойынша мемлекеттік органдармен өзара іс-қимылды және ынтымақтастықты жүзеге асырады;</w:t>
      </w:r>
    </w:p>
    <w:p>
      <w:pPr>
        <w:spacing w:after="0"/>
        <w:ind w:left="0"/>
        <w:jc w:val="left"/>
      </w:pPr>
      <w:r>
        <w:rPr>
          <w:rFonts w:ascii="Consolas"/>
          <w:b w:val="false"/>
          <w:i w:val="false"/>
          <w:color w:val="000000"/>
          <w:sz w:val="20"/>
        </w:rPr>
        <w:t>
      8) тұрғын үй құрылысына үлестік қатысудың қатысушыларымен өзара іс-қимылды жүзеге асырады;</w:t>
      </w:r>
    </w:p>
    <w:p>
      <w:pPr>
        <w:spacing w:after="0"/>
        <w:ind w:left="0"/>
        <w:jc w:val="left"/>
      </w:pPr>
      <w:r>
        <w:rPr>
          <w:rFonts w:ascii="Consolas"/>
          <w:b w:val="false"/>
          <w:i w:val="false"/>
          <w:color w:val="000000"/>
          <w:sz w:val="20"/>
        </w:rPr>
        <w:t>
      9) тұрғын үй құрылысына үлестік қатысу туралы шарттарды,</w:t>
      </w:r>
    </w:p>
    <w:p>
      <w:pPr>
        <w:spacing w:after="0"/>
        <w:ind w:left="0"/>
        <w:jc w:val="left"/>
      </w:pPr>
      <w:r>
        <w:rPr>
          <w:rFonts w:ascii="Consolas"/>
          <w:b w:val="false"/>
          <w:i w:val="false"/>
          <w:color w:val="000000"/>
          <w:sz w:val="20"/>
        </w:rPr>
        <w:t>
      сондай-ақ олар бойынша талап ету құқықтарын басқаға беру туралы шарттарды есепке алуды жүргізеді;</w:t>
      </w:r>
    </w:p>
    <w:p>
      <w:pPr>
        <w:spacing w:after="0"/>
        <w:ind w:left="0"/>
        <w:jc w:val="left"/>
      </w:pPr>
      <w:r>
        <w:rPr>
          <w:rFonts w:ascii="Consolas"/>
          <w:b w:val="false"/>
          <w:i w:val="false"/>
          <w:color w:val="000000"/>
          <w:sz w:val="20"/>
        </w:rPr>
        <w:t>
      10) жергілікті мемлекеттік басқару мүдделерінде жергілікті атқарушы органдарға Қазақстан Республикасының заңнамасымен жүктелетін өзге де өкілеттіктерді жүзеге асырады.</w:t>
      </w:r>
    </w:p>
    <w:bookmarkStart w:name="z45" w:id="36"/>
    <w:p>
      <w:pPr>
        <w:spacing w:after="0"/>
        <w:ind w:left="0"/>
        <w:jc w:val="left"/>
      </w:pPr>
      <w:r>
        <w:rPr>
          <w:rFonts w:ascii="Consolas"/>
          <w:b/>
          <w:i w:val="false"/>
          <w:color w:val="000000"/>
        </w:rPr>
        <w:t xml:space="preserve"> 3-тарау. ТҰРҒЫН ҮЙ ҚҰРЫЛЫСЫНА ҮЛЕСТІК ҚАТЫСУДЫ ҰЙЫМДАСТЫРУ</w:t>
      </w:r>
    </w:p>
    <w:bookmarkEnd w:id="36"/>
    <w:bookmarkStart w:name="z7" w:id="37"/>
    <w:p>
      <w:pPr>
        <w:spacing w:after="0"/>
        <w:ind w:left="0"/>
        <w:jc w:val="left"/>
      </w:pPr>
      <w:r>
        <w:rPr>
          <w:rFonts w:ascii="Consolas"/>
          <w:b/>
          <w:i w:val="false"/>
          <w:color w:val="000000"/>
        </w:rPr>
        <w:t xml:space="preserve"> 7-бап. Тұрғын үй құрылысына үлестік қатысуды ұйымдастыру тәсілдері</w:t>
      </w:r>
    </w:p>
    <w:bookmarkEnd w:id="37"/>
    <w:bookmarkStart w:name="z78" w:id="38"/>
    <w:p>
      <w:pPr>
        <w:spacing w:after="0"/>
        <w:ind w:left="0"/>
        <w:jc w:val="left"/>
      </w:pPr>
      <w:r>
        <w:rPr>
          <w:rFonts w:ascii="Consolas"/>
          <w:b w:val="false"/>
          <w:i w:val="false"/>
          <w:color w:val="000000"/>
          <w:sz w:val="20"/>
        </w:rPr>
        <w:t>
      1. Тұрғын үй құрылысына үлестік қатысу:</w:t>
      </w:r>
    </w:p>
    <w:bookmarkEnd w:id="38"/>
    <w:p>
      <w:pPr>
        <w:spacing w:after="0"/>
        <w:ind w:left="0"/>
        <w:jc w:val="left"/>
      </w:pPr>
      <w:r>
        <w:rPr>
          <w:rFonts w:ascii="Consolas"/>
          <w:b w:val="false"/>
          <w:i w:val="false"/>
          <w:color w:val="000000"/>
          <w:sz w:val="20"/>
        </w:rPr>
        <w:t>
      1) Кепілдік беру қорынан кепілдік алу;</w:t>
      </w:r>
    </w:p>
    <w:p>
      <w:pPr>
        <w:spacing w:after="0"/>
        <w:ind w:left="0"/>
        <w:jc w:val="left"/>
      </w:pPr>
      <w:r>
        <w:rPr>
          <w:rFonts w:ascii="Consolas"/>
          <w:b w:val="false"/>
          <w:i w:val="false"/>
          <w:color w:val="000000"/>
          <w:sz w:val="20"/>
        </w:rPr>
        <w:t>
      2) екінші деңгейдегі банктің жобаға қатысуы;</w:t>
      </w:r>
    </w:p>
    <w:p>
      <w:pPr>
        <w:spacing w:after="0"/>
        <w:ind w:left="0"/>
        <w:jc w:val="left"/>
      </w:pPr>
      <w:r>
        <w:rPr>
          <w:rFonts w:ascii="Consolas"/>
          <w:b w:val="false"/>
          <w:i w:val="false"/>
          <w:color w:val="000000"/>
          <w:sz w:val="20"/>
        </w:rPr>
        <w:t>
      3) тұрғын үйдің (тұрғын ғимараттың) қаңқасы тұрғызылғаннан кейін үлескерлердің ақшасын тарту тәсілдерінің бірі арқылы ұйымдастырылады.</w:t>
      </w:r>
    </w:p>
    <w:bookmarkStart w:name="z79" w:id="39"/>
    <w:p>
      <w:pPr>
        <w:spacing w:after="0"/>
        <w:ind w:left="0"/>
        <w:jc w:val="left"/>
      </w:pPr>
      <w:r>
        <w:rPr>
          <w:rFonts w:ascii="Consolas"/>
          <w:b w:val="false"/>
          <w:i w:val="false"/>
          <w:color w:val="000000"/>
          <w:sz w:val="20"/>
        </w:rPr>
        <w:t>
      2. Тұрғын үйлердің (тұрғын ғимараттардың) құрылысы үшін осы бапта көзделмеген өзге де тәсілдермен жеке және заңды тұлғалардың ақшасын тартуға тыйым салынады.</w:t>
      </w:r>
    </w:p>
    <w:bookmarkEnd w:id="39"/>
    <w:bookmarkStart w:name="z8" w:id="40"/>
    <w:p>
      <w:pPr>
        <w:spacing w:after="0"/>
        <w:ind w:left="0"/>
        <w:jc w:val="left"/>
      </w:pPr>
      <w:r>
        <w:rPr>
          <w:rFonts w:ascii="Consolas"/>
          <w:b/>
          <w:i w:val="false"/>
          <w:color w:val="000000"/>
        </w:rPr>
        <w:t xml:space="preserve"> 8-бап. Кепілдік беру қорының кепілдігін алу тәсілімен тұрғын үй құрылысына үлестік қатысуды ұйымдастыру</w:t>
      </w:r>
    </w:p>
    <w:bookmarkEnd w:id="40"/>
    <w:bookmarkStart w:name="z80" w:id="41"/>
    <w:p>
      <w:pPr>
        <w:spacing w:after="0"/>
        <w:ind w:left="0"/>
        <w:jc w:val="left"/>
      </w:pPr>
      <w:r>
        <w:rPr>
          <w:rFonts w:ascii="Consolas"/>
          <w:b w:val="false"/>
          <w:i w:val="false"/>
          <w:color w:val="000000"/>
          <w:sz w:val="20"/>
        </w:rPr>
        <w:t>
      1. Кепілдік беру қорының кепілдігін алу тәсілімен тұрғын үй құрылысына үлестік қатысуды ұйымдастыру бойынша қызметті жүзеге асыру үшін құрылыс салушы мынадай:</w:t>
      </w:r>
    </w:p>
    <w:bookmarkEnd w:id="41"/>
    <w:p>
      <w:pPr>
        <w:spacing w:after="0"/>
        <w:ind w:left="0"/>
        <w:jc w:val="left"/>
      </w:pPr>
      <w:r>
        <w:rPr>
          <w:rFonts w:ascii="Consolas"/>
          <w:b w:val="false"/>
          <w:i w:val="false"/>
          <w:color w:val="000000"/>
          <w:sz w:val="20"/>
        </w:rPr>
        <w:t>
      1) республикалық маңызы бар қалалардағы, астанадағы құрылыста жалпы алаңы кемінде он сегіз мың шаршы метр және басқа да әкімшілік-аумақтық бірліктердегі құрылыста кемінде тоғыз мың шаршы метр тұрғын үйлер (тұрғын ғимараттар) құрылысының объектілерін өткізу, оның ішінде тапсырыс беруші, мердігер (бас мердігер) ретінде жиынтығында кемінде үш жыл тәжірибесінің болуы;</w:t>
      </w:r>
    </w:p>
    <w:p>
      <w:pPr>
        <w:spacing w:after="0"/>
        <w:ind w:left="0"/>
        <w:jc w:val="left"/>
      </w:pPr>
      <w:r>
        <w:rPr>
          <w:rFonts w:ascii="Consolas"/>
          <w:b w:val="false"/>
          <w:i w:val="false"/>
          <w:color w:val="000000"/>
          <w:sz w:val="20"/>
        </w:rPr>
        <w:t>
      2) өзінің қаржылық есептілігіне сәйкес соңғы екі қаржы жылында аудиторлық қорытындымен расталған шығынсыз қызметінің болуы;</w:t>
      </w:r>
    </w:p>
    <w:p>
      <w:pPr>
        <w:spacing w:after="0"/>
        <w:ind w:left="0"/>
        <w:jc w:val="left"/>
      </w:pPr>
      <w:r>
        <w:rPr>
          <w:rFonts w:ascii="Consolas"/>
          <w:b w:val="false"/>
          <w:i w:val="false"/>
          <w:color w:val="000000"/>
          <w:sz w:val="20"/>
        </w:rPr>
        <w:t>
      3) қарыз және меншікті капиталының арақатынасы арқылы есептелген коэффициент шамасы тұрғын үйдің (тұрғын ғимараттың) құрылысын салудың оны пайдалануға қабылдағанға дейінгі бүкіл мерзімі ішінде жетіден аспауы талаптарына сай болуға міндетті.</w:t>
      </w:r>
    </w:p>
    <w:bookmarkStart w:name="z81" w:id="42"/>
    <w:p>
      <w:pPr>
        <w:spacing w:after="0"/>
        <w:ind w:left="0"/>
        <w:jc w:val="left"/>
      </w:pPr>
      <w:r>
        <w:rPr>
          <w:rFonts w:ascii="Consolas"/>
          <w:b w:val="false"/>
          <w:i w:val="false"/>
          <w:color w:val="000000"/>
          <w:sz w:val="20"/>
        </w:rPr>
        <w:t>
      2. Кепілдік беру қорының кепілдігін алу тәсілімен тұрғын үй құрылысына үлестік қатысуды ұйымдастыру жөніндегі қызметті жүзеге асыру үшін құрылыс салушы бір мезгілде бір құрылыс жобасынан көп емес қызметті жүзеге асыратын уәкілетті компания құрады.</w:t>
      </w:r>
    </w:p>
    <w:bookmarkEnd w:id="42"/>
    <w:p>
      <w:pPr>
        <w:spacing w:after="0"/>
        <w:ind w:left="0"/>
        <w:jc w:val="left"/>
      </w:pPr>
      <w:r>
        <w:rPr>
          <w:rFonts w:ascii="Consolas"/>
          <w:b w:val="false"/>
          <w:i w:val="false"/>
          <w:color w:val="000000"/>
          <w:sz w:val="20"/>
        </w:rPr>
        <w:t>
      Тұрғын үй (тұрғын ғимарат) құрылысының жобасы бір жер учаскесінде (бөліп беруде) бірнеше құрылыс объектілерін көздеуі мүмкін.</w:t>
      </w:r>
    </w:p>
    <w:p>
      <w:pPr>
        <w:spacing w:after="0"/>
        <w:ind w:left="0"/>
        <w:jc w:val="left"/>
      </w:pPr>
      <w:r>
        <w:rPr>
          <w:rFonts w:ascii="Consolas"/>
          <w:b w:val="false"/>
          <w:i w:val="false"/>
          <w:color w:val="000000"/>
          <w:sz w:val="20"/>
        </w:rPr>
        <w:t xml:space="preserve">
      Құрылыс салушы осы Заңның </w:t>
      </w:r>
      <w:r>
        <w:rPr>
          <w:rFonts w:ascii="Consolas"/>
          <w:b w:val="false"/>
          <w:i w:val="false"/>
          <w:color w:val="000000"/>
          <w:sz w:val="20"/>
        </w:rPr>
        <w:t>15-бабына</w:t>
      </w:r>
      <w:r>
        <w:rPr>
          <w:rFonts w:ascii="Consolas"/>
          <w:b w:val="false"/>
          <w:i w:val="false"/>
          <w:color w:val="000000"/>
          <w:sz w:val="20"/>
        </w:rPr>
        <w:t xml:space="preserve"> сәйкес үлескерлерге тұрғын үйдегі (тұрғын ғимараттағы) олардың үлестерін беру жөніндегі өз міндеттемелерін орындаған уәкілетті компанияны тартуға құқылы.</w:t>
      </w:r>
    </w:p>
    <w:bookmarkStart w:name="z82" w:id="43"/>
    <w:p>
      <w:pPr>
        <w:spacing w:after="0"/>
        <w:ind w:left="0"/>
        <w:jc w:val="left"/>
      </w:pPr>
      <w:r>
        <w:rPr>
          <w:rFonts w:ascii="Consolas"/>
          <w:b w:val="false"/>
          <w:i w:val="false"/>
          <w:color w:val="000000"/>
          <w:sz w:val="20"/>
        </w:rPr>
        <w:t>
      3. Кепілдік беру қорының кепілдігін алу тәсілімен тұрғын үй құрылысына үлестік қатысуды ұйымдастыру үшін уәкілетті компанияның:</w:t>
      </w:r>
    </w:p>
    <w:bookmarkEnd w:id="43"/>
    <w:p>
      <w:pPr>
        <w:spacing w:after="0"/>
        <w:ind w:left="0"/>
        <w:jc w:val="left"/>
      </w:pPr>
      <w:r>
        <w:rPr>
          <w:rFonts w:ascii="Consolas"/>
          <w:b w:val="false"/>
          <w:i w:val="false"/>
          <w:color w:val="000000"/>
          <w:sz w:val="20"/>
        </w:rPr>
        <w:t>
      1) мемлекет берген уақытша өтеулі жер пайдалану (жалдау) құқығымен немесе меншік құқығымен тиесілі жер учаскесі;</w:t>
      </w:r>
    </w:p>
    <w:p>
      <w:pPr>
        <w:spacing w:after="0"/>
        <w:ind w:left="0"/>
        <w:jc w:val="left"/>
      </w:pPr>
      <w:r>
        <w:rPr>
          <w:rFonts w:ascii="Consolas"/>
          <w:b w:val="false"/>
          <w:i w:val="false"/>
          <w:color w:val="000000"/>
          <w:sz w:val="20"/>
        </w:rPr>
        <w:t>
      2) кешенді ведомстводан тыс сараптаманың оң қорытындысымен тұрғын үй (тұрғын ғимарат) құрылысы жобасының жобалау-сметалық құжаттамасы;</w:t>
      </w:r>
    </w:p>
    <w:p>
      <w:pPr>
        <w:spacing w:after="0"/>
        <w:ind w:left="0"/>
        <w:jc w:val="left"/>
      </w:pPr>
      <w:r>
        <w:rPr>
          <w:rFonts w:ascii="Consolas"/>
          <w:b w:val="false"/>
          <w:i w:val="false"/>
          <w:color w:val="000000"/>
          <w:sz w:val="20"/>
        </w:rPr>
        <w:t xml:space="preserve">
      3) осы Заңның </w:t>
      </w:r>
      <w:r>
        <w:rPr>
          <w:rFonts w:ascii="Consolas"/>
          <w:b w:val="false"/>
          <w:i w:val="false"/>
          <w:color w:val="000000"/>
          <w:sz w:val="20"/>
        </w:rPr>
        <w:t>20-бабына</w:t>
      </w:r>
      <w:r>
        <w:rPr>
          <w:rFonts w:ascii="Consolas"/>
          <w:b w:val="false"/>
          <w:i w:val="false"/>
          <w:color w:val="000000"/>
          <w:sz w:val="20"/>
        </w:rPr>
        <w:t xml:space="preserve"> сәйкес жұмсау үшін жоспарланған ақшасы және (немесе) егер жер учаскесі меншік құқығымен тиесілі болса, жобалық құнының кемінде он пайызы көлемінде немесе егер жер учаскесі мемлекет берген уақытша өтеулі жер пайдалану (жалдау) құқығымен тиесілі болса, жобалық құнының кемінде он бес пайызы көлемінде орындалған жұмыстар актілерімен расталған аяқталмаған құрылысы;</w:t>
      </w:r>
    </w:p>
    <w:p>
      <w:pPr>
        <w:spacing w:after="0"/>
        <w:ind w:left="0"/>
        <w:jc w:val="left"/>
      </w:pPr>
      <w:r>
        <w:rPr>
          <w:rFonts w:ascii="Consolas"/>
          <w:b w:val="false"/>
          <w:i w:val="false"/>
          <w:color w:val="000000"/>
          <w:sz w:val="20"/>
        </w:rPr>
        <w:t>
      4) құжаттарды қарағаны үшін комиссияны, кепілдік беру туралы шарт бойынша кепілдік жарнаны төлеуге арналған ақшасы;</w:t>
      </w:r>
    </w:p>
    <w:p>
      <w:pPr>
        <w:spacing w:after="0"/>
        <w:ind w:left="0"/>
        <w:jc w:val="left"/>
      </w:pPr>
      <w:r>
        <w:rPr>
          <w:rFonts w:ascii="Consolas"/>
          <w:b w:val="false"/>
          <w:i w:val="false"/>
          <w:color w:val="000000"/>
          <w:sz w:val="20"/>
        </w:rPr>
        <w:t>
      5) тұрғын үй (тұрғын ғимарат) құрылысының мердігерлік шарты болуы міндетті.</w:t>
      </w:r>
    </w:p>
    <w:bookmarkStart w:name="z83" w:id="44"/>
    <w:p>
      <w:pPr>
        <w:spacing w:after="0"/>
        <w:ind w:left="0"/>
        <w:jc w:val="left"/>
      </w:pPr>
      <w:r>
        <w:rPr>
          <w:rFonts w:ascii="Consolas"/>
          <w:b w:val="false"/>
          <w:i w:val="false"/>
          <w:color w:val="000000"/>
          <w:sz w:val="20"/>
        </w:rPr>
        <w:t xml:space="preserve">
      4. Осы баптың </w:t>
      </w:r>
      <w:r>
        <w:rPr>
          <w:rFonts w:ascii="Consolas"/>
          <w:b w:val="false"/>
          <w:i w:val="false"/>
          <w:color w:val="000000"/>
          <w:sz w:val="20"/>
        </w:rPr>
        <w:t>3-тармағында</w:t>
      </w:r>
      <w:r>
        <w:rPr>
          <w:rFonts w:ascii="Consolas"/>
          <w:b w:val="false"/>
          <w:i w:val="false"/>
          <w:color w:val="000000"/>
          <w:sz w:val="20"/>
        </w:rPr>
        <w:t xml:space="preserve"> айқындалған мүлік қандай да бір ауыртпалықтардан, құқықтардан және үшінші тұлғалардың талаптарынан еркін болуға тиіс.</w:t>
      </w:r>
    </w:p>
    <w:bookmarkEnd w:id="44"/>
    <w:bookmarkStart w:name="z84" w:id="45"/>
    <w:p>
      <w:pPr>
        <w:spacing w:after="0"/>
        <w:ind w:left="0"/>
        <w:jc w:val="left"/>
      </w:pPr>
      <w:r>
        <w:rPr>
          <w:rFonts w:ascii="Consolas"/>
          <w:b w:val="false"/>
          <w:i w:val="false"/>
          <w:color w:val="000000"/>
          <w:sz w:val="20"/>
        </w:rPr>
        <w:t>
      5. Құрылыс салушы мен уәкілетті компания осы бапта белгіленген талаптарға сай болған кезде Кепілдік беру қоры тұрғын үйдің (тұрғын ғимараттың) құрылыс жобасы бойынша құжаттарды уәкілетті орган бекіткен тәртіппен тексеруді жүргізеді және кепілдік беру туралы шарт жасасады.</w:t>
      </w:r>
    </w:p>
    <w:bookmarkEnd w:id="45"/>
    <w:bookmarkStart w:name="z85" w:id="46"/>
    <w:p>
      <w:pPr>
        <w:spacing w:after="0"/>
        <w:ind w:left="0"/>
        <w:jc w:val="left"/>
      </w:pPr>
      <w:r>
        <w:rPr>
          <w:rFonts w:ascii="Consolas"/>
          <w:b w:val="false"/>
          <w:i w:val="false"/>
          <w:color w:val="000000"/>
          <w:sz w:val="20"/>
        </w:rPr>
        <w:t>
      6. Кепілдік беру туралы жасалған шарт үлескерлердің ақшасын тарту үшін негіз болып табылады және құрылыс салушының және уәкілетті компанияның үлескерлердің ақшасын тартуға жергілікті атқарушы органнан рұқсат алуын қажет етпейді.</w:t>
      </w:r>
    </w:p>
    <w:bookmarkEnd w:id="46"/>
    <w:bookmarkStart w:name="z86" w:id="47"/>
    <w:p>
      <w:pPr>
        <w:spacing w:after="0"/>
        <w:ind w:left="0"/>
        <w:jc w:val="left"/>
      </w:pPr>
      <w:r>
        <w:rPr>
          <w:rFonts w:ascii="Consolas"/>
          <w:b w:val="false"/>
          <w:i w:val="false"/>
          <w:color w:val="000000"/>
          <w:sz w:val="20"/>
        </w:rPr>
        <w:t>
      7. Осы Заңның талаптарын орындау мақсатында құрылыс салушы Кепілдік беру қорына аудиторлық қорытындымен расталған жылдық қаржылық есептілікті және уәкілетті компания Қазақстан Республикасының бухгалтерлік есеп және қаржылық есептілік туралы заңнамасына сәйкес тоқсан сайынғы қаржылық есептілікті кепілдік беру туралы шарттың қолданылуы ішінде ұсынады.</w:t>
      </w:r>
    </w:p>
    <w:bookmarkEnd w:id="47"/>
    <w:bookmarkStart w:name="z9" w:id="48"/>
    <w:p>
      <w:pPr>
        <w:spacing w:after="0"/>
        <w:ind w:left="0"/>
        <w:jc w:val="left"/>
      </w:pPr>
      <w:r>
        <w:rPr>
          <w:rFonts w:ascii="Consolas"/>
          <w:b/>
          <w:i w:val="false"/>
          <w:color w:val="000000"/>
        </w:rPr>
        <w:t xml:space="preserve"> 9-бап. Екінші деңгейдегі банктің жобаға қатысуы тәсілімен тұрғын үй құрылысына үлестік қатысуды ұйымдастыру</w:t>
      </w:r>
    </w:p>
    <w:bookmarkEnd w:id="48"/>
    <w:bookmarkStart w:name="z87" w:id="49"/>
    <w:p>
      <w:pPr>
        <w:spacing w:after="0"/>
        <w:ind w:left="0"/>
        <w:jc w:val="left"/>
      </w:pPr>
      <w:r>
        <w:rPr>
          <w:rFonts w:ascii="Consolas"/>
          <w:b w:val="false"/>
          <w:i w:val="false"/>
          <w:color w:val="000000"/>
          <w:sz w:val="20"/>
        </w:rPr>
        <w:t>
      1. Екінші деңгейдегі банктің жобаға қатысуы тәсілімен тұрғын үй құрылысына үлестік қатысуды ұйымдастыру бойынша қызметті жүзеге асыру үшін құрылыс салушының республикалық маңызы бар қалалардағы, астанадағы құрылыста жалпы алаңы кемінде он сегіз мың шаршы метр және басқа да әкімшілік-аумақтық бірліктердегі құрылыста кемінде тоғыз мың шаршы метр тұрғын үйлер (тұрғын ғимараттар) құрылысының объектілерін өткізу, оның ішінде тапсырыс беруші, мердігер (бас мердігер) ретінде жиынтығында кемінде үш жыл тәжірибесі болуы тиіс.</w:t>
      </w:r>
    </w:p>
    <w:bookmarkEnd w:id="49"/>
    <w:bookmarkStart w:name="z88" w:id="50"/>
    <w:p>
      <w:pPr>
        <w:spacing w:after="0"/>
        <w:ind w:left="0"/>
        <w:jc w:val="left"/>
      </w:pPr>
      <w:r>
        <w:rPr>
          <w:rFonts w:ascii="Consolas"/>
          <w:b w:val="false"/>
          <w:i w:val="false"/>
          <w:color w:val="000000"/>
          <w:sz w:val="20"/>
        </w:rPr>
        <w:t>
      2. Екінші деңгейдегі банктің жобаға қатысуы тәсілімен тұрғын үй құрылысына үлестік қатысуды ұйымдастыру үшін құрылыс салушы бір мезгілде бір құрылыс жобасынан көп емес қызметті жүзеге асыратын уәкілетті компания құрады.</w:t>
      </w:r>
    </w:p>
    <w:bookmarkEnd w:id="50"/>
    <w:p>
      <w:pPr>
        <w:spacing w:after="0"/>
        <w:ind w:left="0"/>
        <w:jc w:val="left"/>
      </w:pPr>
      <w:r>
        <w:rPr>
          <w:rFonts w:ascii="Consolas"/>
          <w:b w:val="false"/>
          <w:i w:val="false"/>
          <w:color w:val="000000"/>
          <w:sz w:val="20"/>
        </w:rPr>
        <w:t>
      Тұрғын үй (тұрғын ғимарат) құрылысының жобасы бір жер учаскесінде (бөліп беруде) бірнеше құрылыс объектілерін көздеуі мүмкін.</w:t>
      </w:r>
    </w:p>
    <w:p>
      <w:pPr>
        <w:spacing w:after="0"/>
        <w:ind w:left="0"/>
        <w:jc w:val="left"/>
      </w:pPr>
      <w:r>
        <w:rPr>
          <w:rFonts w:ascii="Consolas"/>
          <w:b w:val="false"/>
          <w:i w:val="false"/>
          <w:color w:val="000000"/>
          <w:sz w:val="20"/>
        </w:rPr>
        <w:t xml:space="preserve">
      Құрылыс салушы осы Заңның </w:t>
      </w:r>
      <w:r>
        <w:rPr>
          <w:rFonts w:ascii="Consolas"/>
          <w:b w:val="false"/>
          <w:i w:val="false"/>
          <w:color w:val="000000"/>
          <w:sz w:val="20"/>
        </w:rPr>
        <w:t>15-бабына</w:t>
      </w:r>
      <w:r>
        <w:rPr>
          <w:rFonts w:ascii="Consolas"/>
          <w:b w:val="false"/>
          <w:i w:val="false"/>
          <w:color w:val="000000"/>
          <w:sz w:val="20"/>
        </w:rPr>
        <w:t xml:space="preserve"> сәйкес үлескерлерге тұрғын үйдегі (тұрғын ғимараттағы) олардың үлестерін беру жөніндегі өз міндеттемелерін орындаған уәкілетті компанияны тартуға құқылы.</w:t>
      </w:r>
    </w:p>
    <w:bookmarkStart w:name="z89" w:id="51"/>
    <w:p>
      <w:pPr>
        <w:spacing w:after="0"/>
        <w:ind w:left="0"/>
        <w:jc w:val="left"/>
      </w:pPr>
      <w:r>
        <w:rPr>
          <w:rFonts w:ascii="Consolas"/>
          <w:b w:val="false"/>
          <w:i w:val="false"/>
          <w:color w:val="000000"/>
          <w:sz w:val="20"/>
        </w:rPr>
        <w:t>
      3. Екінші деңгейдегі банктің жобаға қатысуы тәсілімен тұрғын үй құрылысына үлестік қатысуды ұйымдастыру үшін уәкілетті компанияның:</w:t>
      </w:r>
    </w:p>
    <w:bookmarkEnd w:id="51"/>
    <w:p>
      <w:pPr>
        <w:spacing w:after="0"/>
        <w:ind w:left="0"/>
        <w:jc w:val="left"/>
      </w:pPr>
      <w:r>
        <w:rPr>
          <w:rFonts w:ascii="Consolas"/>
          <w:b w:val="false"/>
          <w:i w:val="false"/>
          <w:color w:val="000000"/>
          <w:sz w:val="20"/>
        </w:rPr>
        <w:t>
      1) мемлекет берген уақытша өтеулі жер пайдалану (жалдау) құқығымен немесе меншік құқығымен тиесілі жер учаскесі;</w:t>
      </w:r>
    </w:p>
    <w:p>
      <w:pPr>
        <w:spacing w:after="0"/>
        <w:ind w:left="0"/>
        <w:jc w:val="left"/>
      </w:pPr>
      <w:r>
        <w:rPr>
          <w:rFonts w:ascii="Consolas"/>
          <w:b w:val="false"/>
          <w:i w:val="false"/>
          <w:color w:val="000000"/>
          <w:sz w:val="20"/>
        </w:rPr>
        <w:t>
      2) кешенді ведомстводан тыс сараптаманың оң қорытындысымен тұрғын үй (тұрғын ғимарат) құрылысы жобасының жобалау-сметалық құжаттамасы болуы міндетті.</w:t>
      </w:r>
    </w:p>
    <w:bookmarkStart w:name="z90" w:id="52"/>
    <w:p>
      <w:pPr>
        <w:spacing w:after="0"/>
        <w:ind w:left="0"/>
        <w:jc w:val="left"/>
      </w:pPr>
      <w:r>
        <w:rPr>
          <w:rFonts w:ascii="Consolas"/>
          <w:b w:val="false"/>
          <w:i w:val="false"/>
          <w:color w:val="000000"/>
          <w:sz w:val="20"/>
        </w:rPr>
        <w:t xml:space="preserve">
      4. Осы баптың </w:t>
      </w:r>
      <w:r>
        <w:rPr>
          <w:rFonts w:ascii="Consolas"/>
          <w:b w:val="false"/>
          <w:i w:val="false"/>
          <w:color w:val="000000"/>
          <w:sz w:val="20"/>
        </w:rPr>
        <w:t>3-тармағында</w:t>
      </w:r>
      <w:r>
        <w:rPr>
          <w:rFonts w:ascii="Consolas"/>
          <w:b w:val="false"/>
          <w:i w:val="false"/>
          <w:color w:val="000000"/>
          <w:sz w:val="20"/>
        </w:rPr>
        <w:t xml:space="preserve"> айқындалған мүлік, бір жер учаскесінде (бөліп беруде) құрылысты қаржыландыратын екінші деңгейдегі банкте кепілде болуы мүмкін жер учаскесін қоспағанда, қандай да бір ауыртпалықтардан, құқықтардан және үшінші тұлғалардың талаптарынан еркін болуға тиіс.</w:t>
      </w:r>
    </w:p>
    <w:bookmarkEnd w:id="52"/>
    <w:bookmarkStart w:name="z91" w:id="53"/>
    <w:p>
      <w:pPr>
        <w:spacing w:after="0"/>
        <w:ind w:left="0"/>
        <w:jc w:val="left"/>
      </w:pPr>
      <w:r>
        <w:rPr>
          <w:rFonts w:ascii="Consolas"/>
          <w:b w:val="false"/>
          <w:i w:val="false"/>
          <w:color w:val="000000"/>
          <w:sz w:val="20"/>
        </w:rPr>
        <w:t>
      5. Құрылыс салушы және уәкілетті компания осы бапта белгіленген талаптарға сай болған кезде құрылыс салушы және (немесе) уәкілетті компания құрылысты аяқтау үшін жеткілікті сомаға тұрғын үй (тұрғын ғимарат) құрылысын қаржыландыруға әзірлігі туралы екінші деңгейдегі</w:t>
      </w:r>
    </w:p>
    <w:bookmarkEnd w:id="53"/>
    <w:p>
      <w:pPr>
        <w:spacing w:after="0"/>
        <w:ind w:left="0"/>
        <w:jc w:val="left"/>
      </w:pPr>
      <w:r>
        <w:rPr>
          <w:rFonts w:ascii="Consolas"/>
          <w:b w:val="false"/>
          <w:i w:val="false"/>
          <w:color w:val="000000"/>
          <w:sz w:val="20"/>
        </w:rPr>
        <w:t>
      банктің шешімін алу үшін екінші деңгейдегі банкке өтініш жасайды.</w:t>
      </w:r>
    </w:p>
    <w:p>
      <w:pPr>
        <w:spacing w:after="0"/>
        <w:ind w:left="0"/>
        <w:jc w:val="left"/>
      </w:pPr>
      <w:r>
        <w:rPr>
          <w:rFonts w:ascii="Consolas"/>
          <w:b w:val="false"/>
          <w:i w:val="false"/>
          <w:color w:val="000000"/>
          <w:sz w:val="20"/>
        </w:rPr>
        <w:t>
      Екінші деңгейдегі банк тұрғын үйді (тұрғын ғимаратты) қаржыландыруға әзір болған жағдайда инжинирингтік компаниямен шарт жасасады.</w:t>
      </w:r>
    </w:p>
    <w:bookmarkStart w:name="z92" w:id="54"/>
    <w:p>
      <w:pPr>
        <w:spacing w:after="0"/>
        <w:ind w:left="0"/>
        <w:jc w:val="left"/>
      </w:pPr>
      <w:r>
        <w:rPr>
          <w:rFonts w:ascii="Consolas"/>
          <w:b w:val="false"/>
          <w:i w:val="false"/>
          <w:color w:val="000000"/>
          <w:sz w:val="20"/>
        </w:rPr>
        <w:t>
      6. Құрылыс салушы және уәкілетті компания осы бапта белгіленген талаптарға сай болған жағдайда, құрылыс салушы мен уәкілетті компания облыстың, республикалық маңызы бар қаланың, астананың, ауданның, облыстық маңызы бар қаланың жергілікті атқарушы органына осы Заңның 18-бабында белгіленген тәртіппен үлескерлердің ақшасын тартуға рұқсат алу үшін өтініш жасайды.</w:t>
      </w:r>
    </w:p>
    <w:bookmarkEnd w:id="54"/>
    <w:bookmarkStart w:name="z93" w:id="55"/>
    <w:p>
      <w:pPr>
        <w:spacing w:after="0"/>
        <w:ind w:left="0"/>
        <w:jc w:val="left"/>
      </w:pPr>
      <w:r>
        <w:rPr>
          <w:rFonts w:ascii="Consolas"/>
          <w:b w:val="false"/>
          <w:i w:val="false"/>
          <w:color w:val="000000"/>
          <w:sz w:val="20"/>
        </w:rPr>
        <w:t xml:space="preserve">
      7. Екінші деңгейдегі банк инжинирингтік компания растаған, тұрғын үйдің (тұрғын ғимараттың) қаңқасы тұрғызылғаннан кейін ғана осы Заңның </w:t>
      </w:r>
      <w:r>
        <w:rPr>
          <w:rFonts w:ascii="Consolas"/>
          <w:b w:val="false"/>
          <w:i w:val="false"/>
          <w:color w:val="000000"/>
          <w:sz w:val="20"/>
        </w:rPr>
        <w:t>20-бабында</w:t>
      </w:r>
      <w:r>
        <w:rPr>
          <w:rFonts w:ascii="Consolas"/>
          <w:b w:val="false"/>
          <w:i w:val="false"/>
          <w:color w:val="000000"/>
          <w:sz w:val="20"/>
        </w:rPr>
        <w:t xml:space="preserve"> белгіленген талаптарды ескере отырып, уәкілетті компанияның банктік шотындағы үлескерлердің ақшасын пайдалану туралы шешім қабылдауға құқылы.</w:t>
      </w:r>
    </w:p>
    <w:bookmarkEnd w:id="55"/>
    <w:bookmarkStart w:name="z94" w:id="56"/>
    <w:p>
      <w:pPr>
        <w:spacing w:after="0"/>
        <w:ind w:left="0"/>
        <w:jc w:val="left"/>
      </w:pPr>
      <w:r>
        <w:rPr>
          <w:rFonts w:ascii="Consolas"/>
          <w:b w:val="false"/>
          <w:i w:val="false"/>
          <w:color w:val="000000"/>
          <w:sz w:val="20"/>
        </w:rPr>
        <w:t xml:space="preserve">
      8. Осы баптың </w:t>
      </w:r>
      <w:r>
        <w:rPr>
          <w:rFonts w:ascii="Consolas"/>
          <w:b w:val="false"/>
          <w:i w:val="false"/>
          <w:color w:val="000000"/>
          <w:sz w:val="20"/>
        </w:rPr>
        <w:t>3-тармағының</w:t>
      </w:r>
      <w:r>
        <w:rPr>
          <w:rFonts w:ascii="Consolas"/>
          <w:b w:val="false"/>
          <w:i w:val="false"/>
          <w:color w:val="000000"/>
          <w:sz w:val="20"/>
        </w:rPr>
        <w:t xml:space="preserve"> 1) және 2) тармақшаларында көрсетілген мүлік тұрғын үй құрылысына үлестік қатысу туралы шарт жергілікті атқарушы органда тіркелген кезден бастап үлескерлердің кепілдігінде деп есептеледі.</w:t>
      </w:r>
    </w:p>
    <w:bookmarkEnd w:id="56"/>
    <w:bookmarkStart w:name="z95" w:id="57"/>
    <w:p>
      <w:pPr>
        <w:spacing w:after="0"/>
        <w:ind w:left="0"/>
        <w:jc w:val="left"/>
      </w:pPr>
      <w:r>
        <w:rPr>
          <w:rFonts w:ascii="Consolas"/>
          <w:b w:val="false"/>
          <w:i w:val="false"/>
          <w:color w:val="000000"/>
          <w:sz w:val="20"/>
        </w:rPr>
        <w:t xml:space="preserve">
      9. Екінші деңгейдегі банк осы баптың </w:t>
      </w:r>
      <w:r>
        <w:rPr>
          <w:rFonts w:ascii="Consolas"/>
          <w:b w:val="false"/>
          <w:i w:val="false"/>
          <w:color w:val="000000"/>
          <w:sz w:val="20"/>
        </w:rPr>
        <w:t>3-тармағының</w:t>
      </w:r>
      <w:r>
        <w:rPr>
          <w:rFonts w:ascii="Consolas"/>
          <w:b w:val="false"/>
          <w:i w:val="false"/>
          <w:color w:val="000000"/>
          <w:sz w:val="20"/>
        </w:rPr>
        <w:t xml:space="preserve"> 1) және</w:t>
      </w:r>
    </w:p>
    <w:bookmarkEnd w:id="57"/>
    <w:p>
      <w:pPr>
        <w:spacing w:after="0"/>
        <w:ind w:left="0"/>
        <w:jc w:val="left"/>
      </w:pPr>
      <w:r>
        <w:rPr>
          <w:rFonts w:ascii="Consolas"/>
          <w:b w:val="false"/>
          <w:i w:val="false"/>
          <w:color w:val="000000"/>
          <w:sz w:val="20"/>
        </w:rPr>
        <w:t>
      2) тармақшаларында көрсетілген кепілге қойылған мүлікті өткізу туралы шешім қабылдаған кезде кепілге қойылған мүлікті өткізуден түскен ақша ақшаны қайтару туралы талап қойған үлескерлердің және екінші деңгейдегі банктің талаптарын қанағаттандыруға бағытталады. Кепілге қойылған мүлікті өткізуден түскен ақша жеткіліксіз болған кезде осы мүлікке өндіріп алуды қолдануға және оны өткізуге байланысты шығыстарды жабу үшін қажетті сомаларды ұстап қалғаннан кейінгі айырма үлескерлер мен екінші деңгейдегі банк арасында осы талаптарды қанағаттандыру кезіндегі олардың талаптарының мөлшерлеріне пропорционалды түрде бөлінеді.</w:t>
      </w:r>
    </w:p>
    <w:bookmarkStart w:name="z96" w:id="58"/>
    <w:p>
      <w:pPr>
        <w:spacing w:after="0"/>
        <w:ind w:left="0"/>
        <w:jc w:val="left"/>
      </w:pPr>
      <w:r>
        <w:rPr>
          <w:rFonts w:ascii="Consolas"/>
          <w:b w:val="false"/>
          <w:i w:val="false"/>
          <w:color w:val="000000"/>
          <w:sz w:val="20"/>
        </w:rPr>
        <w:t>
      10. Кепілге қойылған мүлік өткізілген жария сауда-саттық өткізу күніне дейін өз талаптарын мәлімдемеген үлескерлерге берілуге тиісті ақша тұрғын үй құрылысына үлестік қатысу туралы шарттың талаптарына сәйкес банктік салым шотына бағытталады.</w:t>
      </w:r>
    </w:p>
    <w:bookmarkEnd w:id="58"/>
    <w:p>
      <w:pPr>
        <w:spacing w:after="0"/>
        <w:ind w:left="0"/>
        <w:jc w:val="left"/>
      </w:pPr>
      <w:r>
        <w:rPr>
          <w:rFonts w:ascii="Consolas"/>
          <w:b w:val="false"/>
          <w:i w:val="false"/>
          <w:color w:val="000000"/>
          <w:sz w:val="20"/>
        </w:rPr>
        <w:t>
      Кепілге қойылған мүлікке өндіріп алуды қолданған және оны өткізген кезде екінші деңгейдегі банк тұрғын үй құрылысына үлестік қатысу туралы шарт жасалған кезден бастап үлескерлердің сенім білдірілген тұлғасы деп танылады.</w:t>
      </w:r>
    </w:p>
    <w:bookmarkStart w:name="z97" w:id="59"/>
    <w:p>
      <w:pPr>
        <w:spacing w:after="0"/>
        <w:ind w:left="0"/>
        <w:jc w:val="left"/>
      </w:pPr>
      <w:r>
        <w:rPr>
          <w:rFonts w:ascii="Consolas"/>
          <w:b w:val="false"/>
          <w:i w:val="false"/>
          <w:color w:val="000000"/>
          <w:sz w:val="20"/>
        </w:rPr>
        <w:t xml:space="preserve">
      11. Уәкілетті компания осы Заңның </w:t>
      </w:r>
      <w:r>
        <w:rPr>
          <w:rFonts w:ascii="Consolas"/>
          <w:b w:val="false"/>
          <w:i w:val="false"/>
          <w:color w:val="000000"/>
          <w:sz w:val="20"/>
        </w:rPr>
        <w:t>17-бабында</w:t>
      </w:r>
      <w:r>
        <w:rPr>
          <w:rFonts w:ascii="Consolas"/>
          <w:b w:val="false"/>
          <w:i w:val="false"/>
          <w:color w:val="000000"/>
          <w:sz w:val="20"/>
        </w:rPr>
        <w:t xml:space="preserve"> белгіленген тәртіппен үлескерге тұрғын үйдегі (тұрғын ғимараттағы) үлесін берген кезден бастап кепіл құқығы тоқтатылады.</w:t>
      </w:r>
    </w:p>
    <w:bookmarkEnd w:id="59"/>
    <w:bookmarkStart w:name="z10" w:id="60"/>
    <w:p>
      <w:pPr>
        <w:spacing w:after="0"/>
        <w:ind w:left="0"/>
        <w:jc w:val="left"/>
      </w:pPr>
      <w:r>
        <w:rPr>
          <w:rFonts w:ascii="Consolas"/>
          <w:b/>
          <w:i w:val="false"/>
          <w:color w:val="000000"/>
        </w:rPr>
        <w:t xml:space="preserve"> 10-бап. Тұрғын үйдің (тұрғын ғимараттың) қаңқасы тұрғызылғаннан кейін үлескерлердің ақшасын тарту тәсілімен тұрғын үй құрылысына үлестік қатысуды ұйымдастыру</w:t>
      </w:r>
    </w:p>
    <w:bookmarkEnd w:id="60"/>
    <w:bookmarkStart w:name="z98" w:id="61"/>
    <w:p>
      <w:pPr>
        <w:spacing w:after="0"/>
        <w:ind w:left="0"/>
        <w:jc w:val="left"/>
      </w:pPr>
      <w:r>
        <w:rPr>
          <w:rFonts w:ascii="Consolas"/>
          <w:b w:val="false"/>
          <w:i w:val="false"/>
          <w:color w:val="000000"/>
          <w:sz w:val="20"/>
        </w:rPr>
        <w:t>
      1. Тұрғын үйдің (тұрғын ғимараттың) қаңқасы тұрғызылғаннан кейін үлескерлердің ақшасын тарту тәсілімен тұрғын үй құрылысына үлестік қатысуды ұйымдастыру бойынша қызметті жүзеге асыру үшін құрылыс салушы соңғы бес жыл бойы, оның ішінде тапсырыс беруші, мердігер (бас мердігер) ретінде республикалық маңызы бар қалалардағы, астанадағы құрылыс кезінде жиынтығында жалпы алаңы кемінде алпыс мың шаршы метр және басқа да әкімшілік-аумақтық бірліктердегі құрылыс кезінде кемінде отыз мың шаршы метр тұрғын үйлерді (тұрғын ғимараттарды) Қазақстан Республикасының аумағында салуға және пайдалануға беруге міндетті. Бұл ретте құрылыс салушының еншілес мекемелерінің жиынтық тәжірибесі ескеріледі.</w:t>
      </w:r>
    </w:p>
    <w:bookmarkEnd w:id="61"/>
    <w:bookmarkStart w:name="z99" w:id="62"/>
    <w:p>
      <w:pPr>
        <w:spacing w:after="0"/>
        <w:ind w:left="0"/>
        <w:jc w:val="left"/>
      </w:pPr>
      <w:r>
        <w:rPr>
          <w:rFonts w:ascii="Consolas"/>
          <w:b w:val="false"/>
          <w:i w:val="false"/>
          <w:color w:val="000000"/>
          <w:sz w:val="20"/>
        </w:rPr>
        <w:t>
      2. Тұрғын үйдің (тұрғын ғимараттың) қаңқасы тұрғызылғаннан кейін үлескерлердің ақшасын тарту тәсілімен тұрғын үй құрылысына үлестік қатысуды ұйымдастыру үшін құрылыс салушы бір мезгілде бір құрылыс жобасынан көп емес қызметті жүзеге асыратын уәкілетті компанияны құрады.</w:t>
      </w:r>
    </w:p>
    <w:bookmarkEnd w:id="62"/>
    <w:p>
      <w:pPr>
        <w:spacing w:after="0"/>
        <w:ind w:left="0"/>
        <w:jc w:val="left"/>
      </w:pPr>
      <w:r>
        <w:rPr>
          <w:rFonts w:ascii="Consolas"/>
          <w:b w:val="false"/>
          <w:i w:val="false"/>
          <w:color w:val="000000"/>
          <w:sz w:val="20"/>
        </w:rPr>
        <w:t>
      Тұрғын үй (тұрғын ғимарат) құрылысының жобасы бір жер учаскесінде (бөліп беруде) бірнеше құрылыс объектілерін көздеуі мүмкін.</w:t>
      </w:r>
    </w:p>
    <w:p>
      <w:pPr>
        <w:spacing w:after="0"/>
        <w:ind w:left="0"/>
        <w:jc w:val="left"/>
      </w:pPr>
      <w:r>
        <w:rPr>
          <w:rFonts w:ascii="Consolas"/>
          <w:b w:val="false"/>
          <w:i w:val="false"/>
          <w:color w:val="000000"/>
          <w:sz w:val="20"/>
        </w:rPr>
        <w:t xml:space="preserve">
      Құрылыс салушы осы Заңның </w:t>
      </w:r>
      <w:r>
        <w:rPr>
          <w:rFonts w:ascii="Consolas"/>
          <w:b w:val="false"/>
          <w:i w:val="false"/>
          <w:color w:val="000000"/>
          <w:sz w:val="20"/>
        </w:rPr>
        <w:t>15-бабына</w:t>
      </w:r>
      <w:r>
        <w:rPr>
          <w:rFonts w:ascii="Consolas"/>
          <w:b w:val="false"/>
          <w:i w:val="false"/>
          <w:color w:val="000000"/>
          <w:sz w:val="20"/>
        </w:rPr>
        <w:t xml:space="preserve"> сәйкес үлескерлерге тұрғын үйдегі (тұрғын ғимараттағы) олардың үлестерін беру жөніндегі өз міндеттемелерін орындаған уәкілетті компанияны тартуға құқылы.</w:t>
      </w:r>
    </w:p>
    <w:bookmarkStart w:name="z100" w:id="63"/>
    <w:p>
      <w:pPr>
        <w:spacing w:after="0"/>
        <w:ind w:left="0"/>
        <w:jc w:val="left"/>
      </w:pPr>
      <w:r>
        <w:rPr>
          <w:rFonts w:ascii="Consolas"/>
          <w:b w:val="false"/>
          <w:i w:val="false"/>
          <w:color w:val="000000"/>
          <w:sz w:val="20"/>
        </w:rPr>
        <w:t>
      3. Тұрғын үйдің (тұрғын ғимараттың) қаңқасы тұрғызылғаннан кейін үлескерлердің ақшасын тарту тәсілімен тұрғын үй құрылысына үлестік қатысуды ұйымдастыру үшін уәкілетті компанияның:</w:t>
      </w:r>
    </w:p>
    <w:bookmarkEnd w:id="63"/>
    <w:p>
      <w:pPr>
        <w:spacing w:after="0"/>
        <w:ind w:left="0"/>
        <w:jc w:val="left"/>
      </w:pPr>
      <w:r>
        <w:rPr>
          <w:rFonts w:ascii="Consolas"/>
          <w:b w:val="false"/>
          <w:i w:val="false"/>
          <w:color w:val="000000"/>
          <w:sz w:val="20"/>
        </w:rPr>
        <w:t>
      1) мемлекет берген уақытша өтеулі жер пайдалану (жалдау) құқығымен немесе меншік құқығымен тиесілі жер учаскесі;</w:t>
      </w:r>
    </w:p>
    <w:p>
      <w:pPr>
        <w:spacing w:after="0"/>
        <w:ind w:left="0"/>
        <w:jc w:val="left"/>
      </w:pPr>
      <w:r>
        <w:rPr>
          <w:rFonts w:ascii="Consolas"/>
          <w:b w:val="false"/>
          <w:i w:val="false"/>
          <w:color w:val="000000"/>
          <w:sz w:val="20"/>
        </w:rPr>
        <w:t>
      2) кешенді ведомстводан тыс сараптаманың оң қорытындысымен тұрғын үй (тұрғын ғимарат) құрылысы жобасының жобалау-сметалық құжаттамасы;</w:t>
      </w:r>
    </w:p>
    <w:p>
      <w:pPr>
        <w:spacing w:after="0"/>
        <w:ind w:left="0"/>
        <w:jc w:val="left"/>
      </w:pPr>
      <w:r>
        <w:rPr>
          <w:rFonts w:ascii="Consolas"/>
          <w:b w:val="false"/>
          <w:i w:val="false"/>
          <w:color w:val="000000"/>
          <w:sz w:val="20"/>
        </w:rPr>
        <w:t>
      3) инжинирингтік компанияның есебімен расталған тұрғын үйдің (тұрғын ғимараттың) қаңқасының аяқталған құрылысының болуы;</w:t>
      </w:r>
    </w:p>
    <w:p>
      <w:pPr>
        <w:spacing w:after="0"/>
        <w:ind w:left="0"/>
        <w:jc w:val="left"/>
      </w:pPr>
      <w:r>
        <w:rPr>
          <w:rFonts w:ascii="Consolas"/>
          <w:b w:val="false"/>
          <w:i w:val="false"/>
          <w:color w:val="000000"/>
          <w:sz w:val="20"/>
        </w:rPr>
        <w:t>
      4) инжинирингтік компаниямен шарты болуы міндетті.</w:t>
      </w:r>
    </w:p>
    <w:bookmarkStart w:name="z101" w:id="64"/>
    <w:p>
      <w:pPr>
        <w:spacing w:after="0"/>
        <w:ind w:left="0"/>
        <w:jc w:val="left"/>
      </w:pPr>
      <w:r>
        <w:rPr>
          <w:rFonts w:ascii="Consolas"/>
          <w:b w:val="false"/>
          <w:i w:val="false"/>
          <w:color w:val="000000"/>
          <w:sz w:val="20"/>
        </w:rPr>
        <w:t xml:space="preserve">
      4. Осы баптың </w:t>
      </w:r>
      <w:r>
        <w:rPr>
          <w:rFonts w:ascii="Consolas"/>
          <w:b w:val="false"/>
          <w:i w:val="false"/>
          <w:color w:val="000000"/>
          <w:sz w:val="20"/>
        </w:rPr>
        <w:t>3-тармағында</w:t>
      </w:r>
      <w:r>
        <w:rPr>
          <w:rFonts w:ascii="Consolas"/>
          <w:b w:val="false"/>
          <w:i w:val="false"/>
          <w:color w:val="000000"/>
          <w:sz w:val="20"/>
        </w:rPr>
        <w:t xml:space="preserve"> айқындалған мүлік қандай да бір ауыртпалықтардан, құқықтардан және үшінші тұлғалардың талаптарынан еркін болуға тиіс.</w:t>
      </w:r>
    </w:p>
    <w:bookmarkEnd w:id="64"/>
    <w:bookmarkStart w:name="z102" w:id="65"/>
    <w:p>
      <w:pPr>
        <w:spacing w:after="0"/>
        <w:ind w:left="0"/>
        <w:jc w:val="left"/>
      </w:pPr>
      <w:r>
        <w:rPr>
          <w:rFonts w:ascii="Consolas"/>
          <w:b w:val="false"/>
          <w:i w:val="false"/>
          <w:color w:val="000000"/>
          <w:sz w:val="20"/>
        </w:rPr>
        <w:t xml:space="preserve">
      5. Құрылыс салушы және уәкілетті компания осы бапта белгіленген талаптарға сай болған жағдайда, құрылыс салушы мен уәкілетті компания облыстың, республикалық маңызы бар қаланың, астананың, ауданның, облыстық маңызы бар қаланың жергілікті атқарушы органына осы Заңның </w:t>
      </w:r>
      <w:r>
        <w:rPr>
          <w:rFonts w:ascii="Consolas"/>
          <w:b w:val="false"/>
          <w:i w:val="false"/>
          <w:color w:val="000000"/>
          <w:sz w:val="20"/>
        </w:rPr>
        <w:t>18-бабында</w:t>
      </w:r>
      <w:r>
        <w:rPr>
          <w:rFonts w:ascii="Consolas"/>
          <w:b w:val="false"/>
          <w:i w:val="false"/>
          <w:color w:val="000000"/>
          <w:sz w:val="20"/>
        </w:rPr>
        <w:t xml:space="preserve"> белгіленген тәртіппен үлескерлердің ақшасын тартуға рұқсат алу үшін өтініш жасайды.</w:t>
      </w:r>
    </w:p>
    <w:bookmarkEnd w:id="65"/>
    <w:bookmarkStart w:name="z103" w:id="66"/>
    <w:p>
      <w:pPr>
        <w:spacing w:after="0"/>
        <w:ind w:left="0"/>
        <w:jc w:val="left"/>
      </w:pPr>
      <w:r>
        <w:rPr>
          <w:rFonts w:ascii="Consolas"/>
          <w:b w:val="false"/>
          <w:i w:val="false"/>
          <w:color w:val="000000"/>
          <w:sz w:val="20"/>
        </w:rPr>
        <w:t xml:space="preserve">
      6. Уәкілетті компания үлескерлердің ақшасын тартуға рұқсат алғаннан кейін тұрғын үйдің (тұрғын ғимараттың) құрылысын осы Заңның </w:t>
      </w:r>
      <w:r>
        <w:rPr>
          <w:rFonts w:ascii="Consolas"/>
          <w:b w:val="false"/>
          <w:i w:val="false"/>
          <w:color w:val="000000"/>
          <w:sz w:val="20"/>
        </w:rPr>
        <w:t>20-бабының</w:t>
      </w:r>
      <w:r>
        <w:rPr>
          <w:rFonts w:ascii="Consolas"/>
          <w:b w:val="false"/>
          <w:i w:val="false"/>
          <w:color w:val="000000"/>
          <w:sz w:val="20"/>
        </w:rPr>
        <w:t xml:space="preserve"> талаптарына сәйкес үлескерлердің ақшасын тарту тәсілімен ұйымдастырады.</w:t>
      </w:r>
    </w:p>
    <w:bookmarkEnd w:id="66"/>
    <w:bookmarkStart w:name="z104" w:id="67"/>
    <w:p>
      <w:pPr>
        <w:spacing w:after="0"/>
        <w:ind w:left="0"/>
        <w:jc w:val="left"/>
      </w:pPr>
      <w:r>
        <w:rPr>
          <w:rFonts w:ascii="Consolas"/>
          <w:b w:val="false"/>
          <w:i w:val="false"/>
          <w:color w:val="000000"/>
          <w:sz w:val="20"/>
        </w:rPr>
        <w:t xml:space="preserve">
      7. Осы баптың </w:t>
      </w:r>
      <w:r>
        <w:rPr>
          <w:rFonts w:ascii="Consolas"/>
          <w:b w:val="false"/>
          <w:i w:val="false"/>
          <w:color w:val="000000"/>
          <w:sz w:val="20"/>
        </w:rPr>
        <w:t>3-тармағының</w:t>
      </w:r>
      <w:r>
        <w:rPr>
          <w:rFonts w:ascii="Consolas"/>
          <w:b w:val="false"/>
          <w:i w:val="false"/>
          <w:color w:val="000000"/>
          <w:sz w:val="20"/>
        </w:rPr>
        <w:t xml:space="preserve"> 1), 2) және 3)тармақшаларында көрсетілген мүлік тұрғын үй құрылысына үлестік қатысу туралы шарт жергілікті атқарушы органда тіркелген кезден бастап үлескерлердің кепілдігінде деп есептеледі.</w:t>
      </w:r>
    </w:p>
    <w:bookmarkEnd w:id="67"/>
    <w:bookmarkStart w:name="z105" w:id="68"/>
    <w:p>
      <w:pPr>
        <w:spacing w:after="0"/>
        <w:ind w:left="0"/>
        <w:jc w:val="left"/>
      </w:pPr>
      <w:r>
        <w:rPr>
          <w:rFonts w:ascii="Consolas"/>
          <w:b w:val="false"/>
          <w:i w:val="false"/>
          <w:color w:val="000000"/>
          <w:sz w:val="20"/>
        </w:rPr>
        <w:t xml:space="preserve">
      8. Осы баптың </w:t>
      </w:r>
      <w:r>
        <w:rPr>
          <w:rFonts w:ascii="Consolas"/>
          <w:b w:val="false"/>
          <w:i w:val="false"/>
          <w:color w:val="000000"/>
          <w:sz w:val="20"/>
        </w:rPr>
        <w:t>3-тармағының</w:t>
      </w:r>
      <w:r>
        <w:rPr>
          <w:rFonts w:ascii="Consolas"/>
          <w:b w:val="false"/>
          <w:i w:val="false"/>
          <w:color w:val="000000"/>
          <w:sz w:val="20"/>
        </w:rPr>
        <w:t xml:space="preserve"> 1), 2) және 3) тармақшаларында көрсетілген мүлікті кепілге беруге жол берілмейді.</w:t>
      </w:r>
    </w:p>
    <w:bookmarkEnd w:id="68"/>
    <w:bookmarkStart w:name="z106" w:id="69"/>
    <w:p>
      <w:pPr>
        <w:spacing w:after="0"/>
        <w:ind w:left="0"/>
        <w:jc w:val="left"/>
      </w:pPr>
      <w:r>
        <w:rPr>
          <w:rFonts w:ascii="Consolas"/>
          <w:b w:val="false"/>
          <w:i w:val="false"/>
          <w:color w:val="000000"/>
          <w:sz w:val="20"/>
        </w:rPr>
        <w:t>
      9. Уәкілетті компания тұрғын үй (тұрғын ғимарат) құрылысын аяқтау жөніндегі міндеттемелерді орындамаған немесе тиісінше орындамаған жағдайда үлескерлер Қазақстан Республикасының оңалту және банкроттық туралы заңнамасына сәйкес уәкілетті компанияның банкроттық рәсіміне бастамашылық жасауға құқылы.</w:t>
      </w:r>
    </w:p>
    <w:bookmarkEnd w:id="69"/>
    <w:bookmarkStart w:name="z107" w:id="70"/>
    <w:p>
      <w:pPr>
        <w:spacing w:after="0"/>
        <w:ind w:left="0"/>
        <w:jc w:val="left"/>
      </w:pPr>
      <w:r>
        <w:rPr>
          <w:rFonts w:ascii="Consolas"/>
          <w:b w:val="false"/>
          <w:i w:val="false"/>
          <w:color w:val="000000"/>
          <w:sz w:val="20"/>
        </w:rPr>
        <w:t>
      10. Уәкілетті компания банкрот болған жағдайда үлескерлер тұрғын үй (тұрғын ғимарат) құрылысын аяқтау үшін Қазақстан Республикасының тұрғын үй заңнамасына сәйкес тұрғын үй құрылысы кооперативін құруға құқылы.</w:t>
      </w:r>
    </w:p>
    <w:bookmarkEnd w:id="70"/>
    <w:bookmarkStart w:name="z108" w:id="71"/>
    <w:p>
      <w:pPr>
        <w:spacing w:after="0"/>
        <w:ind w:left="0"/>
        <w:jc w:val="left"/>
      </w:pPr>
      <w:r>
        <w:rPr>
          <w:rFonts w:ascii="Consolas"/>
          <w:b w:val="false"/>
          <w:i w:val="false"/>
          <w:color w:val="000000"/>
          <w:sz w:val="20"/>
        </w:rPr>
        <w:t xml:space="preserve">
      11. Уәкілетті компания осы Заңның </w:t>
      </w:r>
      <w:r>
        <w:rPr>
          <w:rFonts w:ascii="Consolas"/>
          <w:b w:val="false"/>
          <w:i w:val="false"/>
          <w:color w:val="000000"/>
          <w:sz w:val="20"/>
        </w:rPr>
        <w:t>17-бабында</w:t>
      </w:r>
      <w:r>
        <w:rPr>
          <w:rFonts w:ascii="Consolas"/>
          <w:b w:val="false"/>
          <w:i w:val="false"/>
          <w:color w:val="000000"/>
          <w:sz w:val="20"/>
        </w:rPr>
        <w:t xml:space="preserve"> белгіленген тәртіппен үлескерге тұрғын үйдегі (тұрғын ғимараттағы) үлесін берген кезден бастап кепіл құқығы тоқтатылады.</w:t>
      </w:r>
    </w:p>
    <w:bookmarkEnd w:id="71"/>
    <w:bookmarkStart w:name="z46" w:id="72"/>
    <w:p>
      <w:pPr>
        <w:spacing w:after="0"/>
        <w:ind w:left="0"/>
        <w:jc w:val="left"/>
      </w:pPr>
      <w:r>
        <w:rPr>
          <w:rFonts w:ascii="Consolas"/>
          <w:b/>
          <w:i w:val="false"/>
          <w:color w:val="000000"/>
        </w:rPr>
        <w:t xml:space="preserve"> 4-тарау. ТҰРҒЫН ҮЙ ҚҰРЫЛЫСЫНА ҮЛЕСТІК ҚАТЫСУ ТУРАЛЫ ШАРТ</w:t>
      </w:r>
    </w:p>
    <w:bookmarkEnd w:id="72"/>
    <w:bookmarkStart w:name="z11" w:id="73"/>
    <w:p>
      <w:pPr>
        <w:spacing w:after="0"/>
        <w:ind w:left="0"/>
        <w:jc w:val="left"/>
      </w:pPr>
      <w:r>
        <w:rPr>
          <w:rFonts w:ascii="Consolas"/>
          <w:b/>
          <w:i w:val="false"/>
          <w:color w:val="000000"/>
        </w:rPr>
        <w:t xml:space="preserve"> 11-бап. Тұрғын үй құрылысына үлестік қатысу туралы шарт</w:t>
      </w:r>
    </w:p>
    <w:bookmarkEnd w:id="73"/>
    <w:bookmarkStart w:name="z109" w:id="74"/>
    <w:p>
      <w:pPr>
        <w:spacing w:after="0"/>
        <w:ind w:left="0"/>
        <w:jc w:val="left"/>
      </w:pPr>
      <w:r>
        <w:rPr>
          <w:rFonts w:ascii="Consolas"/>
          <w:b w:val="false"/>
          <w:i w:val="false"/>
          <w:color w:val="000000"/>
          <w:sz w:val="20"/>
        </w:rPr>
        <w:t xml:space="preserve">
      1. Тұрғын үй құрылысына үлестік қатысу туралы шарт жазбаша нысанда жасалады және осы Заңның </w:t>
      </w:r>
      <w:r>
        <w:rPr>
          <w:rFonts w:ascii="Consolas"/>
          <w:b w:val="false"/>
          <w:i w:val="false"/>
          <w:color w:val="000000"/>
          <w:sz w:val="20"/>
        </w:rPr>
        <w:t>12-бабында</w:t>
      </w:r>
      <w:r>
        <w:rPr>
          <w:rFonts w:ascii="Consolas"/>
          <w:b w:val="false"/>
          <w:i w:val="false"/>
          <w:color w:val="000000"/>
          <w:sz w:val="20"/>
        </w:rPr>
        <w:t xml:space="preserve"> көзделген тәртіппен тұрғын үйдің (тұрғын ғимараттың) орналасқан жеріндегі жергілікті атқарушы органда оны есепке қойған кезден бастап жасалған болып есептеледі.</w:t>
      </w:r>
    </w:p>
    <w:bookmarkEnd w:id="74"/>
    <w:bookmarkStart w:name="z110" w:id="75"/>
    <w:p>
      <w:pPr>
        <w:spacing w:after="0"/>
        <w:ind w:left="0"/>
        <w:jc w:val="left"/>
      </w:pPr>
      <w:r>
        <w:rPr>
          <w:rFonts w:ascii="Consolas"/>
          <w:b w:val="false"/>
          <w:i w:val="false"/>
          <w:color w:val="000000"/>
          <w:sz w:val="20"/>
        </w:rPr>
        <w:t>
      2. Тұрғын үй құрылысына үлестік қатысу туралы шарттың тараптары іс жүзіндегі мекенжайының және (немесе) басқа жеке деректерінің өзгеруі туралы күнтізбелік отыз күн ішінде бір-біріне жазбаша хабарлауға тиіс.</w:t>
      </w:r>
    </w:p>
    <w:bookmarkEnd w:id="75"/>
    <w:bookmarkStart w:name="z12" w:id="76"/>
    <w:p>
      <w:pPr>
        <w:spacing w:after="0"/>
        <w:ind w:left="0"/>
        <w:jc w:val="left"/>
      </w:pPr>
      <w:r>
        <w:rPr>
          <w:rFonts w:ascii="Consolas"/>
          <w:b/>
          <w:i w:val="false"/>
          <w:color w:val="000000"/>
        </w:rPr>
        <w:t xml:space="preserve"> 12-бап. Тұрғын үй құрылысына үлестік қатысу туралы шарттарды есепке алу</w:t>
      </w:r>
    </w:p>
    <w:bookmarkEnd w:id="76"/>
    <w:bookmarkStart w:name="z111" w:id="77"/>
    <w:p>
      <w:pPr>
        <w:spacing w:after="0"/>
        <w:ind w:left="0"/>
        <w:jc w:val="left"/>
      </w:pPr>
      <w:r>
        <w:rPr>
          <w:rFonts w:ascii="Consolas"/>
          <w:b w:val="false"/>
          <w:i w:val="false"/>
          <w:color w:val="000000"/>
          <w:sz w:val="20"/>
        </w:rPr>
        <w:t>
      1. Тұрғын үй құрылысына үлестік қатысу туралы шарт, оған енгізілетін өзгерістер және (немесе) толықтырулар, сондай-ақ талап ету құқығын басқаға беру туралы шарт уәкілетті компанияның ұсынысы бойынша тұрғын үйдің (тұрғын ғимараттың) орналасқан жеріндегі жергілікті атқарушы органда есепке алуға жатады.</w:t>
      </w:r>
    </w:p>
    <w:bookmarkEnd w:id="77"/>
    <w:bookmarkStart w:name="z112" w:id="78"/>
    <w:p>
      <w:pPr>
        <w:spacing w:after="0"/>
        <w:ind w:left="0"/>
        <w:jc w:val="left"/>
      </w:pPr>
      <w:r>
        <w:rPr>
          <w:rFonts w:ascii="Consolas"/>
          <w:b w:val="false"/>
          <w:i w:val="false"/>
          <w:color w:val="000000"/>
          <w:sz w:val="20"/>
        </w:rPr>
        <w:t>
      2. Тұрғын үй құрылысына үлестік қатысу туралы шартты есепке алу уәкілетті орган бекіткен тұрғын үй құрылысына үлестік қатысу туралы шарттарды, сондай-ақ олар бойынша талап ету құқығын басқаға беру туралы шарттарды есепке алуды жүргізу қағидаларына сәйкес жүзеге асырылады.</w:t>
      </w:r>
    </w:p>
    <w:bookmarkEnd w:id="78"/>
    <w:bookmarkStart w:name="z13" w:id="79"/>
    <w:p>
      <w:pPr>
        <w:spacing w:after="0"/>
        <w:ind w:left="0"/>
        <w:jc w:val="left"/>
      </w:pPr>
      <w:r>
        <w:rPr>
          <w:rFonts w:ascii="Consolas"/>
          <w:b/>
          <w:i w:val="false"/>
          <w:color w:val="000000"/>
        </w:rPr>
        <w:t xml:space="preserve"> 13-бап. Тұрғын үй құрылысына үлестік қатысу туралы шартты өзгерту және бұзу</w:t>
      </w:r>
    </w:p>
    <w:bookmarkEnd w:id="79"/>
    <w:bookmarkStart w:name="z113" w:id="80"/>
    <w:p>
      <w:pPr>
        <w:spacing w:after="0"/>
        <w:ind w:left="0"/>
        <w:jc w:val="left"/>
      </w:pPr>
      <w:r>
        <w:rPr>
          <w:rFonts w:ascii="Consolas"/>
          <w:b w:val="false"/>
          <w:i w:val="false"/>
          <w:color w:val="000000"/>
          <w:sz w:val="20"/>
        </w:rPr>
        <w:t>
      1. Тұрғын үй құрылысына үлестік қатысу туралы шартқа ол жасалғаннан кейін тараптардың келісуі бойынша Қазақстан Республикасының азаматтық заңнамасында көзделген тәртіппен өзгерістер және (немесе) толықтырулар енгізілуі мүмкін. Мұндай жағдайларда тұрғын үй құрылысына үлестік қатысу туралы шартқа қосымша келісімдер де жергілікті атқарушы органдарда есепке алуға жатады.</w:t>
      </w:r>
    </w:p>
    <w:bookmarkEnd w:id="80"/>
    <w:bookmarkStart w:name="z114" w:id="81"/>
    <w:p>
      <w:pPr>
        <w:spacing w:after="0"/>
        <w:ind w:left="0"/>
        <w:jc w:val="left"/>
      </w:pPr>
      <w:r>
        <w:rPr>
          <w:rFonts w:ascii="Consolas"/>
          <w:b w:val="false"/>
          <w:i w:val="false"/>
          <w:color w:val="000000"/>
          <w:sz w:val="20"/>
        </w:rPr>
        <w:t>
      2. Үлескердің тұрғын үй құрылысына үлестік қатысу туралы шарт бойынша талап ету құқығын басқаға беруіне ол шарттың бағасын төлегеннен кейін немесе бір мезгілде, уәкілетті компания келіскен жағдайда, Қазақстан Республикасының азаматтық заңнамасына сәйкес борышын қолма-қол емес тәртіппен жаңа үлескерге аударғаннан кейін ғана жол беріледі.</w:t>
      </w:r>
    </w:p>
    <w:bookmarkEnd w:id="81"/>
    <w:bookmarkStart w:name="z115" w:id="82"/>
    <w:p>
      <w:pPr>
        <w:spacing w:after="0"/>
        <w:ind w:left="0"/>
        <w:jc w:val="left"/>
      </w:pPr>
      <w:r>
        <w:rPr>
          <w:rFonts w:ascii="Consolas"/>
          <w:b w:val="false"/>
          <w:i w:val="false"/>
          <w:color w:val="000000"/>
          <w:sz w:val="20"/>
        </w:rPr>
        <w:t>
      3. Үлескердің тұрғын үй құрылысына үлестік қатысу туралы шарт бойынша талап ету құқығын басқаға беруіне тұрғын үй құрылысына үлестік қатысу туралы шарт тұрғын үйдің (тұрғын ғимараттың) орналасқан жеріндегі жергілікті атқарушы органда есепке алынған кезден бастап тараптар салынған тұрғын үйдегі (тұрғын ғимараттағы) үлесті беру туралы тапсыру актісіне қол қойған кезге дейін жол беріледі.</w:t>
      </w:r>
    </w:p>
    <w:bookmarkEnd w:id="82"/>
    <w:bookmarkStart w:name="z116" w:id="83"/>
    <w:p>
      <w:pPr>
        <w:spacing w:after="0"/>
        <w:ind w:left="0"/>
        <w:jc w:val="left"/>
      </w:pPr>
      <w:r>
        <w:rPr>
          <w:rFonts w:ascii="Consolas"/>
          <w:b w:val="false"/>
          <w:i w:val="false"/>
          <w:color w:val="000000"/>
          <w:sz w:val="20"/>
        </w:rPr>
        <w:t>
      4. Үлескер – жеке тұлға қайтыс болған немесе ол қайтыс болды деп жарияланған жағдайда, оның тұрғын үй құрылысына үлестік қатысу туралы шарт бойынша құқықтары мен міндеттері Қазақстан Республикасының азаматтық заңнамасына сәйкес мұрагерлеріне ауысады.</w:t>
      </w:r>
    </w:p>
    <w:bookmarkEnd w:id="83"/>
    <w:bookmarkStart w:name="z14" w:id="84"/>
    <w:p>
      <w:pPr>
        <w:spacing w:after="0"/>
        <w:ind w:left="0"/>
        <w:jc w:val="left"/>
      </w:pPr>
      <w:r>
        <w:rPr>
          <w:rFonts w:ascii="Consolas"/>
          <w:b/>
          <w:i w:val="false"/>
          <w:color w:val="000000"/>
        </w:rPr>
        <w:t xml:space="preserve"> 14-бап. Үлескердің құқықтары мен міндеттері</w:t>
      </w:r>
    </w:p>
    <w:bookmarkEnd w:id="84"/>
    <w:bookmarkStart w:name="z117" w:id="85"/>
    <w:p>
      <w:pPr>
        <w:spacing w:after="0"/>
        <w:ind w:left="0"/>
        <w:jc w:val="left"/>
      </w:pPr>
      <w:r>
        <w:rPr>
          <w:rFonts w:ascii="Consolas"/>
          <w:b w:val="false"/>
          <w:i w:val="false"/>
          <w:color w:val="000000"/>
          <w:sz w:val="20"/>
        </w:rPr>
        <w:t>
      1. Үлескер:</w:t>
      </w:r>
    </w:p>
    <w:bookmarkEnd w:id="85"/>
    <w:p>
      <w:pPr>
        <w:spacing w:after="0"/>
        <w:ind w:left="0"/>
        <w:jc w:val="left"/>
      </w:pPr>
      <w:r>
        <w:rPr>
          <w:rFonts w:ascii="Consolas"/>
          <w:b w:val="false"/>
          <w:i w:val="false"/>
          <w:color w:val="000000"/>
          <w:sz w:val="20"/>
        </w:rPr>
        <w:t xml:space="preserve">
      1) осы Заңның </w:t>
      </w:r>
      <w:r>
        <w:rPr>
          <w:rFonts w:ascii="Consolas"/>
          <w:b w:val="false"/>
          <w:i w:val="false"/>
          <w:color w:val="000000"/>
          <w:sz w:val="20"/>
        </w:rPr>
        <w:t>22-бабында</w:t>
      </w:r>
      <w:r>
        <w:rPr>
          <w:rFonts w:ascii="Consolas"/>
          <w:b w:val="false"/>
          <w:i w:val="false"/>
          <w:color w:val="000000"/>
          <w:sz w:val="20"/>
        </w:rPr>
        <w:t xml:space="preserve"> айқындалған ақпаратты алуға;</w:t>
      </w:r>
    </w:p>
    <w:p>
      <w:pPr>
        <w:spacing w:after="0"/>
        <w:ind w:left="0"/>
        <w:jc w:val="left"/>
      </w:pPr>
      <w:r>
        <w:rPr>
          <w:rFonts w:ascii="Consolas"/>
          <w:b w:val="false"/>
          <w:i w:val="false"/>
          <w:color w:val="000000"/>
          <w:sz w:val="20"/>
        </w:rPr>
        <w:t>
      2) Қазақстан Республикасының азаматтық заңнамасында айқындалған тәртіппен тұрғын үй құрылысына үлестік қатысу туралы шарт бойынша талап ету құқығын басқаға беруге;</w:t>
      </w:r>
    </w:p>
    <w:p>
      <w:pPr>
        <w:spacing w:after="0"/>
        <w:ind w:left="0"/>
        <w:jc w:val="left"/>
      </w:pPr>
      <w:r>
        <w:rPr>
          <w:rFonts w:ascii="Consolas"/>
          <w:b w:val="false"/>
          <w:i w:val="false"/>
          <w:color w:val="000000"/>
          <w:sz w:val="20"/>
        </w:rPr>
        <w:t>
      3) тұрғын үй құрылысына үлестік қатысу туралы шарттың талаптарын уәкілетті компанияның тиісінше орындауын талап етуге құқылы.</w:t>
      </w:r>
    </w:p>
    <w:bookmarkStart w:name="z118" w:id="86"/>
    <w:p>
      <w:pPr>
        <w:spacing w:after="0"/>
        <w:ind w:left="0"/>
        <w:jc w:val="left"/>
      </w:pPr>
      <w:r>
        <w:rPr>
          <w:rFonts w:ascii="Consolas"/>
          <w:b w:val="false"/>
          <w:i w:val="false"/>
          <w:color w:val="000000"/>
          <w:sz w:val="20"/>
        </w:rPr>
        <w:t>
      2. Үлескер:</w:t>
      </w:r>
    </w:p>
    <w:bookmarkEnd w:id="86"/>
    <w:p>
      <w:pPr>
        <w:spacing w:after="0"/>
        <w:ind w:left="0"/>
        <w:jc w:val="left"/>
      </w:pPr>
      <w:r>
        <w:rPr>
          <w:rFonts w:ascii="Consolas"/>
          <w:b w:val="false"/>
          <w:i w:val="false"/>
          <w:color w:val="000000"/>
          <w:sz w:val="20"/>
        </w:rPr>
        <w:t>
      1) тұрғын үй құрылысына үлестік қатысу туралы шартқа сәйкес уәкілетті компанияның банктік шотына қолма-қол емес тәртіппен ақша салуға;</w:t>
      </w:r>
    </w:p>
    <w:p>
      <w:pPr>
        <w:spacing w:after="0"/>
        <w:ind w:left="0"/>
        <w:jc w:val="left"/>
      </w:pPr>
      <w:r>
        <w:rPr>
          <w:rFonts w:ascii="Consolas"/>
          <w:b w:val="false"/>
          <w:i w:val="false"/>
          <w:color w:val="000000"/>
          <w:sz w:val="20"/>
        </w:rPr>
        <w:t>
      2) тұрғын үй құрылысына үлестік қатысу туралы шарттың талаптарын уақтылы орындауға;</w:t>
      </w:r>
    </w:p>
    <w:p>
      <w:pPr>
        <w:spacing w:after="0"/>
        <w:ind w:left="0"/>
        <w:jc w:val="left"/>
      </w:pPr>
      <w:r>
        <w:rPr>
          <w:rFonts w:ascii="Consolas"/>
          <w:b w:val="false"/>
          <w:i w:val="false"/>
          <w:color w:val="000000"/>
          <w:sz w:val="20"/>
        </w:rPr>
        <w:t>
      3) тұрғын үйді (тұрғын ғимаратты) тіркелген пайдалануға қабылдау актісі болған кезде үлескер уәкілетті компаниядан хабарлама алған кезден бастап күнтізбелік отыз күн ішінде үлесін беру туралы шартқа қол қоя отырып, тұрғын үйдегі (тұрғын ғимараттағы) үлесін қабылдауға;</w:t>
      </w:r>
    </w:p>
    <w:p>
      <w:pPr>
        <w:spacing w:after="0"/>
        <w:ind w:left="0"/>
        <w:jc w:val="left"/>
      </w:pPr>
      <w:r>
        <w:rPr>
          <w:rFonts w:ascii="Consolas"/>
          <w:b w:val="false"/>
          <w:i w:val="false"/>
          <w:color w:val="000000"/>
          <w:sz w:val="20"/>
        </w:rPr>
        <w:t>
      4) іс жүзіндегі мекенжайы және (немесе) басқа да дербес деректері өзгерген жағдайда бұл туралы уәкілетті компанияны күнтізбелік отыз күн ішінде жазбаша хабардар етуге міндетті.</w:t>
      </w:r>
    </w:p>
    <w:bookmarkStart w:name="z15" w:id="87"/>
    <w:p>
      <w:pPr>
        <w:spacing w:after="0"/>
        <w:ind w:left="0"/>
        <w:jc w:val="left"/>
      </w:pPr>
      <w:r>
        <w:rPr>
          <w:rFonts w:ascii="Consolas"/>
          <w:b/>
          <w:i w:val="false"/>
          <w:color w:val="000000"/>
        </w:rPr>
        <w:t xml:space="preserve"> 15-бап. Тұрғын үй құрылысына үлестік қатысу туралы шарт бойынша міндеттемелерді орындау</w:t>
      </w:r>
    </w:p>
    <w:bookmarkEnd w:id="87"/>
    <w:bookmarkStart w:name="z119" w:id="88"/>
    <w:p>
      <w:pPr>
        <w:spacing w:after="0"/>
        <w:ind w:left="0"/>
        <w:jc w:val="left"/>
      </w:pPr>
      <w:r>
        <w:rPr>
          <w:rFonts w:ascii="Consolas"/>
          <w:b w:val="false"/>
          <w:i w:val="false"/>
          <w:color w:val="000000"/>
          <w:sz w:val="20"/>
        </w:rPr>
        <w:t>
      1. Үлескердің тұрғын үй құрылысына үлестік қатысу туралы шартта көзделген үлестің құнын төлеуі төлемдерді шартта белгіленген мерзімде уәкілетті компанияның банк шотына салу арқылы жүргізіледі.</w:t>
      </w:r>
    </w:p>
    <w:bookmarkEnd w:id="88"/>
    <w:bookmarkStart w:name="z120" w:id="89"/>
    <w:p>
      <w:pPr>
        <w:spacing w:after="0"/>
        <w:ind w:left="0"/>
        <w:jc w:val="left"/>
      </w:pPr>
      <w:r>
        <w:rPr>
          <w:rFonts w:ascii="Consolas"/>
          <w:b w:val="false"/>
          <w:i w:val="false"/>
          <w:color w:val="000000"/>
          <w:sz w:val="20"/>
        </w:rPr>
        <w:t>
      2. Үлескердің міндеттемелері ол үлестің құнын толық көлемде төлеген және оны тұрғын үйден (тұрғын ғимараттан) тұрғын үй құрылысына үлестік қатысу туралы шартқа сәйкес қабылдап алған кезден бастап орындалған болып есептеледі.</w:t>
      </w:r>
    </w:p>
    <w:bookmarkEnd w:id="89"/>
    <w:bookmarkStart w:name="z121" w:id="90"/>
    <w:p>
      <w:pPr>
        <w:spacing w:after="0"/>
        <w:ind w:left="0"/>
        <w:jc w:val="left"/>
      </w:pPr>
      <w:r>
        <w:rPr>
          <w:rFonts w:ascii="Consolas"/>
          <w:b w:val="false"/>
          <w:i w:val="false"/>
          <w:color w:val="000000"/>
          <w:sz w:val="20"/>
        </w:rPr>
        <w:t>
      3. Құрылыс салушының және (немесе) уәкілетті компанияның тұрғын үйдегі (тұрғын ғимараттағы) үлесті беру жөніндегі міндеттемелері тұрғын үй (тұрғын ғимарат) пайдалануға қабылдап алынған және тұрғын үйдегі (тұрғын ғимараттағы) үлесін беру туралы шартқа тараптар қол қойған кезден бастап орындалған болып есептеледі.</w:t>
      </w:r>
    </w:p>
    <w:bookmarkEnd w:id="90"/>
    <w:bookmarkStart w:name="z122" w:id="91"/>
    <w:p>
      <w:pPr>
        <w:spacing w:after="0"/>
        <w:ind w:left="0"/>
        <w:jc w:val="left"/>
      </w:pPr>
      <w:r>
        <w:rPr>
          <w:rFonts w:ascii="Consolas"/>
          <w:b w:val="false"/>
          <w:i w:val="false"/>
          <w:color w:val="000000"/>
          <w:sz w:val="20"/>
        </w:rPr>
        <w:t>
      4. Мердігердің (бас мердігердің) кепілдікті мерзім бойынша міндеттемелері ол кепілдікті мерзім кезеңінде туындаған, жобалау-сметалық құжаттамада және тұрғын үй құрылысына үлестік қатысу туралы шартта көрсетілген тұрғын үй (тұрғын ғимарат) құрылысы көрсеткіштері сәйкестігінің бұзушылықтарын жою жөніндегі міндеттемелерін орындағаннан кейін орындалған болып есептеледі.</w:t>
      </w:r>
    </w:p>
    <w:bookmarkEnd w:id="91"/>
    <w:bookmarkStart w:name="z123" w:id="92"/>
    <w:p>
      <w:pPr>
        <w:spacing w:after="0"/>
        <w:ind w:left="0"/>
        <w:jc w:val="left"/>
      </w:pPr>
      <w:r>
        <w:rPr>
          <w:rFonts w:ascii="Consolas"/>
          <w:b w:val="false"/>
          <w:i w:val="false"/>
          <w:color w:val="000000"/>
          <w:sz w:val="20"/>
        </w:rPr>
        <w:t>
      5. Тұрғызылған тұрғын үйдегі (тұрғын ғимараттағы) үлес үлескерге іс жүзінде берілгенге дейін оның кездейсоқ жойылу немесе кездейсоқ бүліну тәуекелін уәкілетті компания көтереді. Тұрғын үйдегі (тұрғын ғимараттағы) үлес іс жүзінде берілгеннен кейін кездейсоқ жойылу немесе кездейсоқ бүліну тәуекелі үлескерге өтеді.</w:t>
      </w:r>
    </w:p>
    <w:bookmarkEnd w:id="92"/>
    <w:bookmarkStart w:name="z16" w:id="93"/>
    <w:p>
      <w:pPr>
        <w:spacing w:after="0"/>
        <w:ind w:left="0"/>
        <w:jc w:val="left"/>
      </w:pPr>
      <w:r>
        <w:rPr>
          <w:rFonts w:ascii="Consolas"/>
          <w:b/>
          <w:i w:val="false"/>
          <w:color w:val="000000"/>
        </w:rPr>
        <w:t xml:space="preserve"> 16-бап. Тұрғын үй құрылысына үлестік қатысу туралы шарт бойынша тараптардың жауапкершілігі</w:t>
      </w:r>
    </w:p>
    <w:bookmarkEnd w:id="93"/>
    <w:bookmarkStart w:name="z124" w:id="94"/>
    <w:p>
      <w:pPr>
        <w:spacing w:after="0"/>
        <w:ind w:left="0"/>
        <w:jc w:val="left"/>
      </w:pPr>
      <w:r>
        <w:rPr>
          <w:rFonts w:ascii="Consolas"/>
          <w:b w:val="false"/>
          <w:i w:val="false"/>
          <w:color w:val="000000"/>
          <w:sz w:val="20"/>
        </w:rPr>
        <w:t>
      1. Уәкілетті компания құрылыстың барысы мен сапасына бақылауды қамтамасыз ету бойынша жауапты болады.</w:t>
      </w:r>
    </w:p>
    <w:bookmarkEnd w:id="94"/>
    <w:bookmarkStart w:name="z125" w:id="95"/>
    <w:p>
      <w:pPr>
        <w:spacing w:after="0"/>
        <w:ind w:left="0"/>
        <w:jc w:val="left"/>
      </w:pPr>
      <w:r>
        <w:rPr>
          <w:rFonts w:ascii="Consolas"/>
          <w:b w:val="false"/>
          <w:i w:val="false"/>
          <w:color w:val="000000"/>
          <w:sz w:val="20"/>
        </w:rPr>
        <w:t>
      2. Уәкілетті компания үлескерлермен жасалған, тұрғын үй құрылысына үлестік қатысу туралы шартта айқындалған талаптарда тұрғын үйдің (тұрғын ғимараттың) құрылысы үшін енгізілген ақшаға билік етеді және мыналар:</w:t>
      </w:r>
    </w:p>
    <w:bookmarkEnd w:id="95"/>
    <w:p>
      <w:pPr>
        <w:spacing w:after="0"/>
        <w:ind w:left="0"/>
        <w:jc w:val="left"/>
      </w:pPr>
      <w:r>
        <w:rPr>
          <w:rFonts w:ascii="Consolas"/>
          <w:b w:val="false"/>
          <w:i w:val="false"/>
          <w:color w:val="000000"/>
          <w:sz w:val="20"/>
        </w:rPr>
        <w:t>
      1) үлескерлер ақшасының нысаналы және уақтылы пайдаланылуы;</w:t>
      </w:r>
    </w:p>
    <w:p>
      <w:pPr>
        <w:spacing w:after="0"/>
        <w:ind w:left="0"/>
        <w:jc w:val="left"/>
      </w:pPr>
      <w:r>
        <w:rPr>
          <w:rFonts w:ascii="Consolas"/>
          <w:b w:val="false"/>
          <w:i w:val="false"/>
          <w:color w:val="000000"/>
          <w:sz w:val="20"/>
        </w:rPr>
        <w:t>
      2) объектіні салу кезінде нормативтік-техникалық құжаттардың талаптарын сақтау;</w:t>
      </w:r>
    </w:p>
    <w:p>
      <w:pPr>
        <w:spacing w:after="0"/>
        <w:ind w:left="0"/>
        <w:jc w:val="left"/>
      </w:pPr>
      <w:r>
        <w:rPr>
          <w:rFonts w:ascii="Consolas"/>
          <w:b w:val="false"/>
          <w:i w:val="false"/>
          <w:color w:val="000000"/>
          <w:sz w:val="20"/>
        </w:rPr>
        <w:t>
      3) пайдаланылатын құрылыс материалдарының, конструкциялардың, жабдықтардың сапасы және құрылыс-монтаждау жұмыстарын жүргізу;</w:t>
      </w:r>
    </w:p>
    <w:p>
      <w:pPr>
        <w:spacing w:after="0"/>
        <w:ind w:left="0"/>
        <w:jc w:val="left"/>
      </w:pPr>
      <w:r>
        <w:rPr>
          <w:rFonts w:ascii="Consolas"/>
          <w:b w:val="false"/>
          <w:i w:val="false"/>
          <w:color w:val="000000"/>
          <w:sz w:val="20"/>
        </w:rPr>
        <w:t>
      4) объектіні пайдалануға тапсыру мерзімдері;</w:t>
      </w:r>
    </w:p>
    <w:p>
      <w:pPr>
        <w:spacing w:after="0"/>
        <w:ind w:left="0"/>
        <w:jc w:val="left"/>
      </w:pPr>
      <w:r>
        <w:rPr>
          <w:rFonts w:ascii="Consolas"/>
          <w:b w:val="false"/>
          <w:i w:val="false"/>
          <w:color w:val="000000"/>
          <w:sz w:val="20"/>
        </w:rPr>
        <w:t>
      5) үлескерге оның үлесін беру үшін Қазақстан Республикасының заңнамасында немесе тұрғын үй құрылысына үлестік қатысу туралы шартта көзделген жауаптылықта болады.</w:t>
      </w:r>
    </w:p>
    <w:bookmarkStart w:name="z126" w:id="96"/>
    <w:p>
      <w:pPr>
        <w:spacing w:after="0"/>
        <w:ind w:left="0"/>
        <w:jc w:val="left"/>
      </w:pPr>
      <w:r>
        <w:rPr>
          <w:rFonts w:ascii="Consolas"/>
          <w:b w:val="false"/>
          <w:i w:val="false"/>
          <w:color w:val="000000"/>
          <w:sz w:val="20"/>
        </w:rPr>
        <w:t>
      3. Уәкілетті компания қойылған біліктілік талаптары арқылы мердігерді (бас мердігерді) таңдау үшін жауапты болады.</w:t>
      </w:r>
    </w:p>
    <w:bookmarkEnd w:id="96"/>
    <w:bookmarkStart w:name="z127" w:id="97"/>
    <w:p>
      <w:pPr>
        <w:spacing w:after="0"/>
        <w:ind w:left="0"/>
        <w:jc w:val="left"/>
      </w:pPr>
      <w:r>
        <w:rPr>
          <w:rFonts w:ascii="Consolas"/>
          <w:b w:val="false"/>
          <w:i w:val="false"/>
          <w:color w:val="000000"/>
          <w:sz w:val="20"/>
        </w:rPr>
        <w:t>
      4. Уәкілетті компания үлескерді кезекті төлемді төлемегені туралы пошта арқылы хабардар етуге міндетті. Мұндай хабарлама салым тізімдемесімен тапсырыс хатпен жүзеге асырылуы немесе үлескерге қолхатпен жеке өзіне тапсырылуы тиіс.</w:t>
      </w:r>
    </w:p>
    <w:bookmarkEnd w:id="97"/>
    <w:p>
      <w:pPr>
        <w:spacing w:after="0"/>
        <w:ind w:left="0"/>
        <w:jc w:val="left"/>
      </w:pPr>
      <w:r>
        <w:rPr>
          <w:rFonts w:ascii="Consolas"/>
          <w:b w:val="false"/>
          <w:i w:val="false"/>
          <w:color w:val="000000"/>
          <w:sz w:val="20"/>
        </w:rPr>
        <w:t>
      Үлескердің шарттық міндеттемелерді орындаудан бас тарту фактісін тану үшін төлемді (төлемдерді) кешіктірудің жалпы мерзімі кемінде үш ай болатын төлемді (төлемдерді) төлемегені туралы кемінде үш хабарламаның болғаны белгіленуі қажет.</w:t>
      </w:r>
    </w:p>
    <w:bookmarkStart w:name="z128" w:id="98"/>
    <w:p>
      <w:pPr>
        <w:spacing w:after="0"/>
        <w:ind w:left="0"/>
        <w:jc w:val="left"/>
      </w:pPr>
      <w:r>
        <w:rPr>
          <w:rFonts w:ascii="Consolas"/>
          <w:b w:val="false"/>
          <w:i w:val="false"/>
          <w:color w:val="000000"/>
          <w:sz w:val="20"/>
        </w:rPr>
        <w:t xml:space="preserve">
      5. Үлескер кезекті төлемді төлемеген және тұрғын үй құрылысына үлестік қатысу туралы шарт талаптарына сәйкес осы баптың </w:t>
      </w:r>
      <w:r>
        <w:rPr>
          <w:rFonts w:ascii="Consolas"/>
          <w:b w:val="false"/>
          <w:i w:val="false"/>
          <w:color w:val="000000"/>
          <w:sz w:val="20"/>
        </w:rPr>
        <w:t>4-тармағында</w:t>
      </w:r>
      <w:r>
        <w:rPr>
          <w:rFonts w:ascii="Consolas"/>
          <w:b w:val="false"/>
          <w:i w:val="false"/>
          <w:color w:val="000000"/>
          <w:sz w:val="20"/>
        </w:rPr>
        <w:t xml:space="preserve"> айқындалған мерзім ішінде жазбаша өтініш бермеген жағдайда, уәкілетті компания мынадай шешімдердің бірін қабылдауға:</w:t>
      </w:r>
    </w:p>
    <w:bookmarkEnd w:id="98"/>
    <w:p>
      <w:pPr>
        <w:spacing w:after="0"/>
        <w:ind w:left="0"/>
        <w:jc w:val="left"/>
      </w:pPr>
      <w:r>
        <w:rPr>
          <w:rFonts w:ascii="Consolas"/>
          <w:b w:val="false"/>
          <w:i w:val="false"/>
          <w:color w:val="000000"/>
          <w:sz w:val="20"/>
        </w:rPr>
        <w:t>
      1) кейіннен талап ету құқығын басқаға беруді ресімдеуде жәрдем көрсете отырып (бұрынғы үлескерге енгізілген ақшаларын қайтара отырып), үшінші тұлғадан осындай үлесті төлеуге арналған қаржыландыруды (ақшаларды) қабылдап алуға;</w:t>
      </w:r>
    </w:p>
    <w:p>
      <w:pPr>
        <w:spacing w:after="0"/>
        <w:ind w:left="0"/>
        <w:jc w:val="left"/>
      </w:pPr>
      <w:r>
        <w:rPr>
          <w:rFonts w:ascii="Consolas"/>
          <w:b w:val="false"/>
          <w:i w:val="false"/>
          <w:color w:val="000000"/>
          <w:sz w:val="20"/>
        </w:rPr>
        <w:t>
      2) шартты бұзуға және үлесті үшінші тұлғаға өткізуге және сатудан түскен ақшаны тұрғын үйді (тұрғын ғимаратты) пайдалануға қабылдап алған күннен бастап үш ай ішінде үлескерге қайтарып беруге не бұрынғы үлескер осы ақша үшін жүгінгенге дейін оның банктік шотта сақталуын қамтамасыз етуге құқылы.</w:t>
      </w:r>
    </w:p>
    <w:bookmarkStart w:name="z17" w:id="99"/>
    <w:p>
      <w:pPr>
        <w:spacing w:after="0"/>
        <w:ind w:left="0"/>
        <w:jc w:val="left"/>
      </w:pPr>
      <w:r>
        <w:rPr>
          <w:rFonts w:ascii="Consolas"/>
          <w:b/>
          <w:i w:val="false"/>
          <w:color w:val="000000"/>
        </w:rPr>
        <w:t xml:space="preserve"> 17-бап. Тұрғын үйдегі (тұрғын ғимараттағы) үлесті беру</w:t>
      </w:r>
    </w:p>
    <w:bookmarkEnd w:id="99"/>
    <w:bookmarkStart w:name="z129" w:id="100"/>
    <w:p>
      <w:pPr>
        <w:spacing w:after="0"/>
        <w:ind w:left="0"/>
        <w:jc w:val="left"/>
      </w:pPr>
      <w:r>
        <w:rPr>
          <w:rFonts w:ascii="Consolas"/>
          <w:b w:val="false"/>
          <w:i w:val="false"/>
          <w:color w:val="000000"/>
          <w:sz w:val="20"/>
        </w:rPr>
        <w:t>
      1. Уәкілетті компания үлескердiң салынған тұрғын үйдегі (тұрғын ғимараттағы) үлесiн оған тұрғын үй құрылысына үлестік қатысу туралы шартта көзделген мерзiмнен кешiктiрмей беруге мiндеттi.</w:t>
      </w:r>
    </w:p>
    <w:bookmarkEnd w:id="100"/>
    <w:bookmarkStart w:name="z130" w:id="101"/>
    <w:p>
      <w:pPr>
        <w:spacing w:after="0"/>
        <w:ind w:left="0"/>
        <w:jc w:val="left"/>
      </w:pPr>
      <w:r>
        <w:rPr>
          <w:rFonts w:ascii="Consolas"/>
          <w:b w:val="false"/>
          <w:i w:val="false"/>
          <w:color w:val="000000"/>
          <w:sz w:val="20"/>
        </w:rPr>
        <w:t>
      2. Уәкілетті компания үлескерге оның тұрғын үйдегі (тұрғын ғимараттағы) үлесiн берудi салынған тұрғын үйді (тұрғын ғимаратты) пайдалануға қабылдау актісіне қол қойылғаннан кейін жүзеге асырады.</w:t>
      </w:r>
    </w:p>
    <w:bookmarkEnd w:id="101"/>
    <w:bookmarkStart w:name="z131" w:id="102"/>
    <w:p>
      <w:pPr>
        <w:spacing w:after="0"/>
        <w:ind w:left="0"/>
        <w:jc w:val="left"/>
      </w:pPr>
      <w:r>
        <w:rPr>
          <w:rFonts w:ascii="Consolas"/>
          <w:b w:val="false"/>
          <w:i w:val="false"/>
          <w:color w:val="000000"/>
          <w:sz w:val="20"/>
        </w:rPr>
        <w:t>
      3. Салынған тұрғын үйді (тұрғын ғимаратты) пайдалануға қабылдау актісіне қол қойылғаннан кейін уәкілетті компания үлескерлерге тұрғын үйдегі (тұрғын ғимараттағы) үлестерiн беру жөнiндегi мiндеттемелерді мерзiмiнен бұрын орындауға құқылы.</w:t>
      </w:r>
    </w:p>
    <w:bookmarkEnd w:id="102"/>
    <w:bookmarkStart w:name="z132" w:id="103"/>
    <w:p>
      <w:pPr>
        <w:spacing w:after="0"/>
        <w:ind w:left="0"/>
        <w:jc w:val="left"/>
      </w:pPr>
      <w:r>
        <w:rPr>
          <w:rFonts w:ascii="Consolas"/>
          <w:b w:val="false"/>
          <w:i w:val="false"/>
          <w:color w:val="000000"/>
          <w:sz w:val="20"/>
        </w:rPr>
        <w:t>
      4. Уәкілетті компания тұрғын үй құрылысына үлестік қатысу туралы шартқа сәйкес тұрғын үй (тұрғын ғимарат) құрылысының аяқталғаны туралы және үлестің беруге дайын екендігі туралы үлескерге хат жіберуге, сондай-ақ үлескерді үлесті қабылдап алу қажеттігі туралы және үлескердің тұрғын үй құрылысына үлестік қатысу туралы шартта көзделген әрекетсіздігінің салдарлары туралы алдын ала ескертуге міндетті. Хат тапсырыс хатпен және пошта жөнелтілімін адресаттың алғаны туралы хабарламамен пошта арқылы жіберілуге немесе үлескерге қолхатпен жеке өзіне табыс етілуге тиіс.</w:t>
      </w:r>
    </w:p>
    <w:bookmarkEnd w:id="103"/>
    <w:bookmarkStart w:name="z133" w:id="104"/>
    <w:p>
      <w:pPr>
        <w:spacing w:after="0"/>
        <w:ind w:left="0"/>
        <w:jc w:val="left"/>
      </w:pPr>
      <w:r>
        <w:rPr>
          <w:rFonts w:ascii="Consolas"/>
          <w:b w:val="false"/>
          <w:i w:val="false"/>
          <w:color w:val="000000"/>
          <w:sz w:val="20"/>
        </w:rPr>
        <w:t>
      5. Уәкілетті компанияның тұрғын үй (тұрғын ғимарат) құрылысының аяқталғаны туралы және тұрғын үйдегі (тұрғын ғимараттағы) үлестің беруге дайын екендігі туралы жазбаша хабарламасын алған үлескер тұрғын үй құрылысына үлестік қатысу туралы шартта көзделген мерзімде немесе, егер мұндай мерзім белгіленбеген болса, көрсетілген хабарламаны алған күннен бастап он жұмыс күні ішінде оны қабылдауға кірісуге міндетті.</w:t>
      </w:r>
    </w:p>
    <w:bookmarkEnd w:id="104"/>
    <w:bookmarkStart w:name="z134" w:id="105"/>
    <w:p>
      <w:pPr>
        <w:spacing w:after="0"/>
        <w:ind w:left="0"/>
        <w:jc w:val="left"/>
      </w:pPr>
      <w:r>
        <w:rPr>
          <w:rFonts w:ascii="Consolas"/>
          <w:b w:val="false"/>
          <w:i w:val="false"/>
          <w:color w:val="000000"/>
          <w:sz w:val="20"/>
        </w:rPr>
        <w:t>
      6. Жұмыс нәтижелерін қабылдау уақытында ондағы жобалау-сметалық құжаттамадан және тұрғын үй құрылысына үлестік қатысу туралы шарттан кері шегінулерді анықтаған үлескер уәкілетті компаниядан тараптармен келісілген мерзімде анықталған кемшіліктерді жоюды талап етуге құқылы.</w:t>
      </w:r>
    </w:p>
    <w:bookmarkEnd w:id="105"/>
    <w:bookmarkStart w:name="z47" w:id="106"/>
    <w:p>
      <w:pPr>
        <w:spacing w:after="0"/>
        <w:ind w:left="0"/>
        <w:jc w:val="left"/>
      </w:pPr>
      <w:r>
        <w:rPr>
          <w:rFonts w:ascii="Consolas"/>
          <w:b/>
          <w:i w:val="false"/>
          <w:color w:val="000000"/>
        </w:rPr>
        <w:t xml:space="preserve"> 5-тарау. ТҰРҒЫН ҮЙ ҚҰРЫЛЫСЫНА ҮЛЕСТІК ҚАТЫСУ ТӘРТІБІ</w:t>
      </w:r>
      <w:r>
        <w:br/>
      </w:r>
      <w:r>
        <w:rPr>
          <w:rFonts w:ascii="Consolas"/>
          <w:b/>
          <w:i w:val="false"/>
          <w:color w:val="000000"/>
        </w:rPr>
        <w:t>ЖӘНЕ ЕРЕКШЕЛІКТЕРІ</w:t>
      </w:r>
    </w:p>
    <w:bookmarkEnd w:id="106"/>
    <w:bookmarkStart w:name="z18" w:id="107"/>
    <w:p>
      <w:pPr>
        <w:spacing w:after="0"/>
        <w:ind w:left="0"/>
        <w:jc w:val="left"/>
      </w:pPr>
      <w:r>
        <w:rPr>
          <w:rFonts w:ascii="Consolas"/>
          <w:b/>
          <w:i w:val="false"/>
          <w:color w:val="000000"/>
        </w:rPr>
        <w:t xml:space="preserve"> 18-бап. Үлестік тұрғын үй құрылысын ұйымдастыру кезінде екінші деңгейдегі банктің жобаға қатысуы тәсілімен немесе тұрғын үйдің (тұрғын ғимараттың)қаңқасы тұрғызылғаннан кейін үлескерлердің ақшасын тартуға рұқсат беру тәртібі</w:t>
      </w:r>
    </w:p>
    <w:bookmarkEnd w:id="107"/>
    <w:bookmarkStart w:name="z135" w:id="108"/>
    <w:p>
      <w:pPr>
        <w:spacing w:after="0"/>
        <w:ind w:left="0"/>
        <w:jc w:val="left"/>
      </w:pPr>
      <w:r>
        <w:rPr>
          <w:rFonts w:ascii="Consolas"/>
          <w:b w:val="false"/>
          <w:i w:val="false"/>
          <w:color w:val="000000"/>
          <w:sz w:val="20"/>
        </w:rPr>
        <w:t>
      1. Уәкілетті компания үлескерлердің ақшасын тартуды облыстың, республикалық маңызы бар қаланың, астананың, ауданның, облыстық маңызы бар қаланың жергілікті атқарушы органының үлескерлердің ақшасын тартуға рұқсатының негізінде жүзеге асырады.</w:t>
      </w:r>
    </w:p>
    <w:bookmarkEnd w:id="108"/>
    <w:bookmarkStart w:name="z136" w:id="109"/>
    <w:p>
      <w:pPr>
        <w:spacing w:after="0"/>
        <w:ind w:left="0"/>
        <w:jc w:val="left"/>
      </w:pPr>
      <w:r>
        <w:rPr>
          <w:rFonts w:ascii="Consolas"/>
          <w:b w:val="false"/>
          <w:i w:val="false"/>
          <w:color w:val="000000"/>
          <w:sz w:val="20"/>
        </w:rPr>
        <w:t>
      2. Үлескерлердің ақшасын тартуға рұқсат беру "Рұқсаттар және хабарламалар туралы" Қазақстан Республикасының Заңына сәйкес жүзеге асырылады.</w:t>
      </w:r>
    </w:p>
    <w:bookmarkEnd w:id="109"/>
    <w:bookmarkStart w:name="z137" w:id="110"/>
    <w:p>
      <w:pPr>
        <w:spacing w:after="0"/>
        <w:ind w:left="0"/>
        <w:jc w:val="left"/>
      </w:pPr>
      <w:r>
        <w:rPr>
          <w:rFonts w:ascii="Consolas"/>
          <w:b w:val="false"/>
          <w:i w:val="false"/>
          <w:color w:val="000000"/>
          <w:sz w:val="20"/>
        </w:rPr>
        <w:t xml:space="preserve">
      3. Үлескерлердің ақшасын тартуға рұқсат алу үшін құрылыс салушы және уәкілетті компания жергілікті атқарушы органға осы Заңның 9-бабының </w:t>
      </w:r>
      <w:r>
        <w:rPr>
          <w:rFonts w:ascii="Consolas"/>
          <w:b w:val="false"/>
          <w:i w:val="false"/>
          <w:color w:val="000000"/>
          <w:sz w:val="20"/>
        </w:rPr>
        <w:t>1</w:t>
      </w:r>
      <w:r>
        <w:rPr>
          <w:rFonts w:ascii="Consolas"/>
          <w:b w:val="false"/>
          <w:i w:val="false"/>
          <w:color w:val="000000"/>
          <w:sz w:val="20"/>
        </w:rPr>
        <w:t xml:space="preserve"> және </w:t>
      </w:r>
      <w:r>
        <w:rPr>
          <w:rFonts w:ascii="Consolas"/>
          <w:b w:val="false"/>
          <w:i w:val="false"/>
          <w:color w:val="000000"/>
          <w:sz w:val="20"/>
        </w:rPr>
        <w:t>3-тармақтарында</w:t>
      </w:r>
      <w:r>
        <w:rPr>
          <w:rFonts w:ascii="Consolas"/>
          <w:b w:val="false"/>
          <w:i w:val="false"/>
          <w:color w:val="000000"/>
          <w:sz w:val="20"/>
        </w:rPr>
        <w:t xml:space="preserve"> және 10-бабының </w:t>
      </w:r>
      <w:r>
        <w:rPr>
          <w:rFonts w:ascii="Consolas"/>
          <w:b w:val="false"/>
          <w:i w:val="false"/>
          <w:color w:val="000000"/>
          <w:sz w:val="20"/>
        </w:rPr>
        <w:t>1</w:t>
      </w:r>
      <w:r>
        <w:rPr>
          <w:rFonts w:ascii="Consolas"/>
          <w:b w:val="false"/>
          <w:i w:val="false"/>
          <w:color w:val="000000"/>
          <w:sz w:val="20"/>
        </w:rPr>
        <w:t xml:space="preserve"> және </w:t>
      </w:r>
      <w:r>
        <w:rPr>
          <w:rFonts w:ascii="Consolas"/>
          <w:b w:val="false"/>
          <w:i w:val="false"/>
          <w:color w:val="000000"/>
          <w:sz w:val="20"/>
        </w:rPr>
        <w:t>3-тармақтарында</w:t>
      </w:r>
      <w:r>
        <w:rPr>
          <w:rFonts w:ascii="Consolas"/>
          <w:b w:val="false"/>
          <w:i w:val="false"/>
          <w:color w:val="000000"/>
          <w:sz w:val="20"/>
        </w:rPr>
        <w:t xml:space="preserve"> көрсетілген талаптарға сәйкестігін растайтын құжаттардың көшірмелерін қоса бере отырып, </w:t>
      </w:r>
      <w:r>
        <w:rPr>
          <w:rFonts w:ascii="Consolas"/>
          <w:b w:val="false"/>
          <w:i w:val="false"/>
          <w:color w:val="000000"/>
          <w:sz w:val="20"/>
        </w:rPr>
        <w:t>өтініш</w:t>
      </w:r>
      <w:r>
        <w:rPr>
          <w:rFonts w:ascii="Consolas"/>
          <w:b w:val="false"/>
          <w:i w:val="false"/>
          <w:color w:val="000000"/>
          <w:sz w:val="20"/>
        </w:rPr>
        <w:t xml:space="preserve"> жібереді.</w:t>
      </w:r>
    </w:p>
    <w:bookmarkEnd w:id="110"/>
    <w:bookmarkStart w:name="z138" w:id="111"/>
    <w:p>
      <w:pPr>
        <w:spacing w:after="0"/>
        <w:ind w:left="0"/>
        <w:jc w:val="left"/>
      </w:pPr>
      <w:r>
        <w:rPr>
          <w:rFonts w:ascii="Consolas"/>
          <w:b w:val="false"/>
          <w:i w:val="false"/>
          <w:color w:val="000000"/>
          <w:sz w:val="20"/>
        </w:rPr>
        <w:t xml:space="preserve">
      4. Жергілікті атқарушы орган құрылыс салушыдан және уәкілетті компаниядан осы баптың </w:t>
      </w:r>
      <w:r>
        <w:rPr>
          <w:rFonts w:ascii="Consolas"/>
          <w:b w:val="false"/>
          <w:i w:val="false"/>
          <w:color w:val="000000"/>
          <w:sz w:val="20"/>
        </w:rPr>
        <w:t>3-тармағында</w:t>
      </w:r>
      <w:r>
        <w:rPr>
          <w:rFonts w:ascii="Consolas"/>
          <w:b w:val="false"/>
          <w:i w:val="false"/>
          <w:color w:val="000000"/>
          <w:sz w:val="20"/>
        </w:rPr>
        <w:t xml:space="preserve"> көрсетілген құжаттарды алған кезден бастап он жұмыс күні ішінде үлескерлердің ақшасын тартуға рұқсат не жазбаша уәжді бас тартуын жіберуге міндетті.</w:t>
      </w:r>
    </w:p>
    <w:bookmarkEnd w:id="111"/>
    <w:bookmarkStart w:name="z139" w:id="112"/>
    <w:p>
      <w:pPr>
        <w:spacing w:after="0"/>
        <w:ind w:left="0"/>
        <w:jc w:val="left"/>
      </w:pPr>
      <w:r>
        <w:rPr>
          <w:rFonts w:ascii="Consolas"/>
          <w:b w:val="false"/>
          <w:i w:val="false"/>
          <w:color w:val="000000"/>
          <w:sz w:val="20"/>
        </w:rPr>
        <w:t xml:space="preserve">
      5. Құрылыс салушының және (немесе) уәкілетті компанияның осы Заңның 9-бабының </w:t>
      </w:r>
      <w:r>
        <w:rPr>
          <w:rFonts w:ascii="Consolas"/>
          <w:b w:val="false"/>
          <w:i w:val="false"/>
          <w:color w:val="000000"/>
          <w:sz w:val="20"/>
        </w:rPr>
        <w:t>1</w:t>
      </w:r>
      <w:r>
        <w:rPr>
          <w:rFonts w:ascii="Consolas"/>
          <w:b w:val="false"/>
          <w:i w:val="false"/>
          <w:color w:val="000000"/>
          <w:sz w:val="20"/>
        </w:rPr>
        <w:t xml:space="preserve"> және </w:t>
      </w:r>
      <w:r>
        <w:rPr>
          <w:rFonts w:ascii="Consolas"/>
          <w:b w:val="false"/>
          <w:i w:val="false"/>
          <w:color w:val="000000"/>
          <w:sz w:val="20"/>
        </w:rPr>
        <w:t>3-тармақтарында</w:t>
      </w:r>
      <w:r>
        <w:rPr>
          <w:rFonts w:ascii="Consolas"/>
          <w:b w:val="false"/>
          <w:i w:val="false"/>
          <w:color w:val="000000"/>
          <w:sz w:val="20"/>
        </w:rPr>
        <w:t xml:space="preserve"> және 10-бабының </w:t>
      </w:r>
      <w:r>
        <w:rPr>
          <w:rFonts w:ascii="Consolas"/>
          <w:b w:val="false"/>
          <w:i w:val="false"/>
          <w:color w:val="000000"/>
          <w:sz w:val="20"/>
        </w:rPr>
        <w:t>1</w:t>
      </w:r>
      <w:r>
        <w:rPr>
          <w:rFonts w:ascii="Consolas"/>
          <w:b w:val="false"/>
          <w:i w:val="false"/>
          <w:color w:val="000000"/>
          <w:sz w:val="20"/>
        </w:rPr>
        <w:t xml:space="preserve"> және </w:t>
      </w:r>
      <w:r>
        <w:rPr>
          <w:rFonts w:ascii="Consolas"/>
          <w:b w:val="false"/>
          <w:i w:val="false"/>
          <w:color w:val="000000"/>
          <w:sz w:val="20"/>
        </w:rPr>
        <w:t>3-тармақтарында</w:t>
      </w:r>
      <w:r>
        <w:rPr>
          <w:rFonts w:ascii="Consolas"/>
          <w:b w:val="false"/>
          <w:i w:val="false"/>
          <w:color w:val="000000"/>
          <w:sz w:val="20"/>
        </w:rPr>
        <w:t xml:space="preserve"> белгіленген бір немесе бірнеше талапқа сәйкес келмеуі жергілікті атқарушы органның үлескерлердің ақшасын тартуға рұқсат беруден бас тартуы үшін негіз болып табылады.</w:t>
      </w:r>
    </w:p>
    <w:bookmarkEnd w:id="112"/>
    <w:bookmarkStart w:name="z140" w:id="113"/>
    <w:p>
      <w:pPr>
        <w:spacing w:after="0"/>
        <w:ind w:left="0"/>
        <w:jc w:val="left"/>
      </w:pPr>
      <w:r>
        <w:rPr>
          <w:rFonts w:ascii="Consolas"/>
          <w:b w:val="false"/>
          <w:i w:val="false"/>
          <w:color w:val="000000"/>
          <w:sz w:val="20"/>
        </w:rPr>
        <w:t>
      6. Құрылыс салушы және уәкілетті компания үлескерлердің ақшасын тартуға рұқсат беруден уәжді бас тартуға сот тәртібімен шағымдануға құқылы.</w:t>
      </w:r>
    </w:p>
    <w:bookmarkEnd w:id="113"/>
    <w:bookmarkStart w:name="z141" w:id="114"/>
    <w:p>
      <w:pPr>
        <w:spacing w:after="0"/>
        <w:ind w:left="0"/>
        <w:jc w:val="left"/>
      </w:pPr>
      <w:r>
        <w:rPr>
          <w:rFonts w:ascii="Consolas"/>
          <w:b w:val="false"/>
          <w:i w:val="false"/>
          <w:color w:val="000000"/>
          <w:sz w:val="20"/>
        </w:rPr>
        <w:t>
      7. Құрылыс салушы және уәкілетті компания уәжді бас тартуда көрсетілген ескертулерді жойғаннан кейін үлескерлердің ақшасын тартуға рұқсат алуға қайта жүгінуге құқылы.</w:t>
      </w:r>
    </w:p>
    <w:bookmarkEnd w:id="114"/>
    <w:bookmarkStart w:name="z142" w:id="115"/>
    <w:p>
      <w:pPr>
        <w:spacing w:after="0"/>
        <w:ind w:left="0"/>
        <w:jc w:val="left"/>
      </w:pPr>
      <w:r>
        <w:rPr>
          <w:rFonts w:ascii="Consolas"/>
          <w:b w:val="false"/>
          <w:i w:val="false"/>
          <w:color w:val="000000"/>
          <w:sz w:val="20"/>
        </w:rPr>
        <w:t>
      8. Үлескерлердің ақшасын тартуға рұқсатты жергілікті атқарушы орган тұрғын үйді (тұрғын ғимаратты) пайдалануға беруге дейін оның құрылысының бүкіл кезеңіне береді.</w:t>
      </w:r>
    </w:p>
    <w:bookmarkEnd w:id="115"/>
    <w:bookmarkStart w:name="z143" w:id="116"/>
    <w:p>
      <w:pPr>
        <w:spacing w:after="0"/>
        <w:ind w:left="0"/>
        <w:jc w:val="left"/>
      </w:pPr>
      <w:r>
        <w:rPr>
          <w:rFonts w:ascii="Consolas"/>
          <w:b w:val="false"/>
          <w:i w:val="false"/>
          <w:color w:val="000000"/>
          <w:sz w:val="20"/>
        </w:rPr>
        <w:t>
      9. Үлескерлердің ақшасын тартуға рұқсаттың қолданысын тоқтата тұру және одан айыру "Рұқсаттар және хабарламалар туралы" Қазақстан Республикасының Заңына сәйкес жүзеге асырылады.</w:t>
      </w:r>
    </w:p>
    <w:bookmarkEnd w:id="116"/>
    <w:bookmarkStart w:name="z19" w:id="117"/>
    <w:p>
      <w:pPr>
        <w:spacing w:after="0"/>
        <w:ind w:left="0"/>
        <w:jc w:val="left"/>
      </w:pPr>
      <w:r>
        <w:rPr>
          <w:rFonts w:ascii="Consolas"/>
          <w:b/>
          <w:i w:val="false"/>
          <w:color w:val="000000"/>
        </w:rPr>
        <w:t xml:space="preserve"> 19-бап. Тұрғын үй құрылысына үлестік қатысуды ұйымдастырудың ерекшеліктері</w:t>
      </w:r>
    </w:p>
    <w:bookmarkEnd w:id="117"/>
    <w:bookmarkStart w:name="z144" w:id="118"/>
    <w:p>
      <w:pPr>
        <w:spacing w:after="0"/>
        <w:ind w:left="0"/>
        <w:jc w:val="left"/>
      </w:pPr>
      <w:r>
        <w:rPr>
          <w:rFonts w:ascii="Consolas"/>
          <w:b w:val="false"/>
          <w:i w:val="false"/>
          <w:color w:val="000000"/>
          <w:sz w:val="20"/>
        </w:rPr>
        <w:t xml:space="preserve">
      1. Тұрғын үйдің (тұрғын ғимараттың) құрылыс-монтаждау жұмыстары құнының кездейсоқ қымбаттау тәуекелін, осы баптың </w:t>
      </w:r>
      <w:r>
        <w:rPr>
          <w:rFonts w:ascii="Consolas"/>
          <w:b w:val="false"/>
          <w:i w:val="false"/>
          <w:color w:val="000000"/>
          <w:sz w:val="20"/>
        </w:rPr>
        <w:t>2-тармағында</w:t>
      </w:r>
      <w:r>
        <w:rPr>
          <w:rFonts w:ascii="Consolas"/>
          <w:b w:val="false"/>
          <w:i w:val="false"/>
          <w:color w:val="000000"/>
          <w:sz w:val="20"/>
        </w:rPr>
        <w:t xml:space="preserve"> көзделген жағдайды қоспағанда, мердігер (бас мердігер) көтереді.</w:t>
      </w:r>
    </w:p>
    <w:bookmarkEnd w:id="118"/>
    <w:bookmarkStart w:name="z145" w:id="119"/>
    <w:p>
      <w:pPr>
        <w:spacing w:after="0"/>
        <w:ind w:left="0"/>
        <w:jc w:val="left"/>
      </w:pPr>
      <w:r>
        <w:rPr>
          <w:rFonts w:ascii="Consolas"/>
          <w:b w:val="false"/>
          <w:i w:val="false"/>
          <w:color w:val="000000"/>
          <w:sz w:val="20"/>
        </w:rPr>
        <w:t>
      2. Мердігер (бас мердігер), егер өзіне байланысты емес себептер бойынша құрылыс монтаждау жұмыстарының құны сметадан кемінде он пайыздан асып түссе, сметаны қайта қарауды талап етуге құқылы. Бұл жағдайда құрылыс-монтаждау жұмыстары құнының сметадан он пайыздан асатын сомада кездейсоқ қымбаттау тәуекелін уәкілетті компания көтереді.</w:t>
      </w:r>
    </w:p>
    <w:bookmarkEnd w:id="119"/>
    <w:bookmarkStart w:name="z146" w:id="120"/>
    <w:p>
      <w:pPr>
        <w:spacing w:after="0"/>
        <w:ind w:left="0"/>
        <w:jc w:val="left"/>
      </w:pPr>
      <w:r>
        <w:rPr>
          <w:rFonts w:ascii="Consolas"/>
          <w:b w:val="false"/>
          <w:i w:val="false"/>
          <w:color w:val="000000"/>
          <w:sz w:val="20"/>
        </w:rPr>
        <w:t>
      3. Мердігердің (бас мердігердің) жобалау-сметалық құжаттамаға сәйкес мердігерлік шарты бойынша орындаған жұмысы үшін төлемдер төлеу инжинирингтік компания растаған орындалған жұмыстар актілері негізінде уәкілетті компанияның банктік шотынан жүргізіледі.</w:t>
      </w:r>
    </w:p>
    <w:bookmarkEnd w:id="120"/>
    <w:bookmarkStart w:name="z147" w:id="121"/>
    <w:p>
      <w:pPr>
        <w:spacing w:after="0"/>
        <w:ind w:left="0"/>
        <w:jc w:val="left"/>
      </w:pPr>
      <w:r>
        <w:rPr>
          <w:rFonts w:ascii="Consolas"/>
          <w:b w:val="false"/>
          <w:i w:val="false"/>
          <w:color w:val="000000"/>
          <w:sz w:val="20"/>
        </w:rPr>
        <w:t xml:space="preserve">
      4. Уәкілетті компания үлескерлердің ақшасын тұрғын үйдің (тұрғын ғимараттың құрылыс мақсаттарына пайдалануды осы Заңның </w:t>
      </w:r>
      <w:r>
        <w:rPr>
          <w:rFonts w:ascii="Consolas"/>
          <w:b w:val="false"/>
          <w:i w:val="false"/>
          <w:color w:val="000000"/>
          <w:sz w:val="20"/>
        </w:rPr>
        <w:t>20-бабында</w:t>
      </w:r>
      <w:r>
        <w:rPr>
          <w:rFonts w:ascii="Consolas"/>
          <w:b w:val="false"/>
          <w:i w:val="false"/>
          <w:color w:val="000000"/>
          <w:sz w:val="20"/>
        </w:rPr>
        <w:t xml:space="preserve"> көзделген талаптарды ескере отырып жүзеге асырады.</w:t>
      </w:r>
    </w:p>
    <w:bookmarkEnd w:id="121"/>
    <w:bookmarkStart w:name="z148" w:id="122"/>
    <w:p>
      <w:pPr>
        <w:spacing w:after="0"/>
        <w:ind w:left="0"/>
        <w:jc w:val="left"/>
      </w:pPr>
      <w:r>
        <w:rPr>
          <w:rFonts w:ascii="Consolas"/>
          <w:b w:val="false"/>
          <w:i w:val="false"/>
          <w:color w:val="000000"/>
          <w:sz w:val="20"/>
        </w:rPr>
        <w:t>
      5. Аяқталмаған құрылыстың меншік иесі уәкілетті компания болып табылады.</w:t>
      </w:r>
    </w:p>
    <w:bookmarkEnd w:id="122"/>
    <w:bookmarkStart w:name="z149" w:id="123"/>
    <w:p>
      <w:pPr>
        <w:spacing w:after="0"/>
        <w:ind w:left="0"/>
        <w:jc w:val="left"/>
      </w:pPr>
      <w:r>
        <w:rPr>
          <w:rFonts w:ascii="Consolas"/>
          <w:b w:val="false"/>
          <w:i w:val="false"/>
          <w:color w:val="000000"/>
          <w:sz w:val="20"/>
        </w:rPr>
        <w:t>
      6. Құрылыс салушының және уәкілетті компанияның банктік қарызды тартуынан және Кепілдік беру қорынан кепілдік алуынан басқа, олардың өзге міндеттемелері бойынша аяқталмаған құрылыспен азаматтық-құқықтық мәмілелерге тыйым салынады.</w:t>
      </w:r>
    </w:p>
    <w:bookmarkEnd w:id="123"/>
    <w:bookmarkStart w:name="z150" w:id="124"/>
    <w:p>
      <w:pPr>
        <w:spacing w:after="0"/>
        <w:ind w:left="0"/>
        <w:jc w:val="left"/>
      </w:pPr>
      <w:r>
        <w:rPr>
          <w:rFonts w:ascii="Consolas"/>
          <w:b w:val="false"/>
          <w:i w:val="false"/>
          <w:color w:val="000000"/>
          <w:sz w:val="20"/>
        </w:rPr>
        <w:t>
      7. Мердігер (бас мердігер), құрылыс салушы және уәкілетті компания кепілдік мерзімі ішінде жобалау-сметалық құжаттамада көрсетілген тұрғын үй (тұрғын ғимарат) көрсеткіштері сапасының сақталуына және тұрғын үй құрылысына үлестік қатысу туралы шартқа сәйкес тұрғын үйді (тұрғын ғимаратты) пайдалану мүмкіндігіне кепілдік береді.</w:t>
      </w:r>
    </w:p>
    <w:bookmarkEnd w:id="124"/>
    <w:bookmarkStart w:name="z151" w:id="125"/>
    <w:p>
      <w:pPr>
        <w:spacing w:after="0"/>
        <w:ind w:left="0"/>
        <w:jc w:val="left"/>
      </w:pPr>
      <w:r>
        <w:rPr>
          <w:rFonts w:ascii="Consolas"/>
          <w:b w:val="false"/>
          <w:i w:val="false"/>
          <w:color w:val="000000"/>
          <w:sz w:val="20"/>
        </w:rPr>
        <w:t>
      8. Құрылыс салушы және уәкілетті компания жылдық қаржылық есептіліктің аудитін жүргізуге міндетті.</w:t>
      </w:r>
    </w:p>
    <w:bookmarkEnd w:id="125"/>
    <w:bookmarkStart w:name="z152" w:id="126"/>
    <w:p>
      <w:pPr>
        <w:spacing w:after="0"/>
        <w:ind w:left="0"/>
        <w:jc w:val="left"/>
      </w:pPr>
      <w:r>
        <w:rPr>
          <w:rFonts w:ascii="Consolas"/>
          <w:b w:val="false"/>
          <w:i w:val="false"/>
          <w:color w:val="000000"/>
          <w:sz w:val="20"/>
        </w:rPr>
        <w:t>
      9. Уәкілетті компания тұрғын үйдегі (тұрғын ғимараттағы) үлестің алаң бірлігін жобалау құнының тұрғын үйдің (тұрғын ғимараттың) жалпы алаңына арақатынасымен айқындалатын құннан төмен емес өткізуге міндетті.</w:t>
      </w:r>
    </w:p>
    <w:bookmarkEnd w:id="126"/>
    <w:bookmarkStart w:name="z153" w:id="127"/>
    <w:p>
      <w:pPr>
        <w:spacing w:after="0"/>
        <w:ind w:left="0"/>
        <w:jc w:val="left"/>
      </w:pPr>
      <w:r>
        <w:rPr>
          <w:rFonts w:ascii="Consolas"/>
          <w:b w:val="false"/>
          <w:i w:val="false"/>
          <w:color w:val="000000"/>
          <w:sz w:val="20"/>
        </w:rPr>
        <w:t>
      10. Құрылыс салушы уәкілетті компанияның міндеттемелері бойынша субсидиарлық жауаптылықта болады.</w:t>
      </w:r>
    </w:p>
    <w:bookmarkEnd w:id="127"/>
    <w:bookmarkStart w:name="z154" w:id="128"/>
    <w:p>
      <w:pPr>
        <w:spacing w:after="0"/>
        <w:ind w:left="0"/>
        <w:jc w:val="left"/>
      </w:pPr>
      <w:r>
        <w:rPr>
          <w:rFonts w:ascii="Consolas"/>
          <w:b w:val="false"/>
          <w:i w:val="false"/>
          <w:color w:val="000000"/>
          <w:sz w:val="20"/>
        </w:rPr>
        <w:t xml:space="preserve">
      11. Уәкілетті компанияның осы Заңның </w:t>
      </w:r>
      <w:r>
        <w:rPr>
          <w:rFonts w:ascii="Consolas"/>
          <w:b w:val="false"/>
          <w:i w:val="false"/>
          <w:color w:val="000000"/>
          <w:sz w:val="20"/>
        </w:rPr>
        <w:t>9</w:t>
      </w:r>
      <w:r>
        <w:rPr>
          <w:rFonts w:ascii="Consolas"/>
          <w:b w:val="false"/>
          <w:i w:val="false"/>
          <w:color w:val="000000"/>
          <w:sz w:val="20"/>
        </w:rPr>
        <w:t xml:space="preserve"> және </w:t>
      </w:r>
      <w:r>
        <w:rPr>
          <w:rFonts w:ascii="Consolas"/>
          <w:b w:val="false"/>
          <w:i w:val="false"/>
          <w:color w:val="000000"/>
          <w:sz w:val="20"/>
        </w:rPr>
        <w:t>10-баптарында</w:t>
      </w:r>
      <w:r>
        <w:rPr>
          <w:rFonts w:ascii="Consolas"/>
          <w:b w:val="false"/>
          <w:i w:val="false"/>
          <w:color w:val="000000"/>
          <w:sz w:val="20"/>
        </w:rPr>
        <w:t xml:space="preserve"> көзделген тұрғын үй (тұрғын ғимарат) құрылысын аяқтау бойынша міндеттемелерін орындамауы немесе тиісінше орындамауы оның тұрғын үйді (тұрғын ғимаратты) пайдалануға қабылдау мерзімін бұзуы болып табылады. Құрылыс мерзімін құрылыс объектісінің жобалау-сметалық құжаттамасында көрсетілген мерзімнен әрқайсысы үш айдан үш мәрте созуға жол беріледі.</w:t>
      </w:r>
    </w:p>
    <w:bookmarkEnd w:id="128"/>
    <w:bookmarkStart w:name="z20" w:id="129"/>
    <w:p>
      <w:pPr>
        <w:spacing w:after="0"/>
        <w:ind w:left="0"/>
        <w:jc w:val="left"/>
      </w:pPr>
      <w:r>
        <w:rPr>
          <w:rFonts w:ascii="Consolas"/>
          <w:b/>
          <w:i w:val="false"/>
          <w:color w:val="000000"/>
        </w:rPr>
        <w:t xml:space="preserve"> 20-бап. Тұрғын үй құрылысына үлестік қатысуда ақшаны мақсатты пайдалануды қамтамасыз ету</w:t>
      </w:r>
    </w:p>
    <w:bookmarkEnd w:id="129"/>
    <w:bookmarkStart w:name="z155" w:id="130"/>
    <w:p>
      <w:pPr>
        <w:spacing w:after="0"/>
        <w:ind w:left="0"/>
        <w:jc w:val="left"/>
      </w:pPr>
      <w:r>
        <w:rPr>
          <w:rFonts w:ascii="Consolas"/>
          <w:b w:val="false"/>
          <w:i w:val="false"/>
          <w:color w:val="000000"/>
          <w:sz w:val="20"/>
        </w:rPr>
        <w:t>
      1. Тұрғын үйдің (тұрғын ғимараттың) құрылысына бағытталған ақшаны мақсатты пайдалануды қамтамасыз ету мақсатында уәкілетті компания және мердігер (бас мердігер) екінші деңгейдегі бір банкте ғана біреуден аспайтын банктік шот ашуға міндетті.</w:t>
      </w:r>
    </w:p>
    <w:bookmarkEnd w:id="130"/>
    <w:bookmarkStart w:name="z156" w:id="131"/>
    <w:p>
      <w:pPr>
        <w:spacing w:after="0"/>
        <w:ind w:left="0"/>
        <w:jc w:val="left"/>
      </w:pPr>
      <w:r>
        <w:rPr>
          <w:rFonts w:ascii="Consolas"/>
          <w:b w:val="false"/>
          <w:i w:val="false"/>
          <w:color w:val="000000"/>
          <w:sz w:val="20"/>
        </w:rPr>
        <w:t xml:space="preserve">
      2. Уәкілетті компанияның банктік шотынан ақшаны пайдалану банктік шот шартының талаптарына сәйкес, инжинирингтік компания растаған орындалған жұмыс актісі негізінде осы баптың </w:t>
      </w:r>
      <w:r>
        <w:rPr>
          <w:rFonts w:ascii="Consolas"/>
          <w:b w:val="false"/>
          <w:i w:val="false"/>
          <w:color w:val="000000"/>
          <w:sz w:val="20"/>
        </w:rPr>
        <w:t>8-тармағына</w:t>
      </w:r>
      <w:r>
        <w:rPr>
          <w:rFonts w:ascii="Consolas"/>
          <w:b w:val="false"/>
          <w:i w:val="false"/>
          <w:color w:val="000000"/>
          <w:sz w:val="20"/>
        </w:rPr>
        <w:t xml:space="preserve"> сәйкес қаржыландыру мақсаттары үшін жүзеге асырылады.</w:t>
      </w:r>
    </w:p>
    <w:bookmarkEnd w:id="131"/>
    <w:bookmarkStart w:name="z157" w:id="132"/>
    <w:p>
      <w:pPr>
        <w:spacing w:after="0"/>
        <w:ind w:left="0"/>
        <w:jc w:val="left"/>
      </w:pPr>
      <w:r>
        <w:rPr>
          <w:rFonts w:ascii="Consolas"/>
          <w:b w:val="false"/>
          <w:i w:val="false"/>
          <w:color w:val="000000"/>
          <w:sz w:val="20"/>
        </w:rPr>
        <w:t xml:space="preserve">
      3. Тұрғын үй құрылысына үлестік қатысуды ұйымдастыру бойынша қызметті Кепілдік беру қорының кепілдігін алу тәсілімен жүзеге асырған кезде банктік шот осы Заңның 8-бабы </w:t>
      </w:r>
      <w:r>
        <w:rPr>
          <w:rFonts w:ascii="Consolas"/>
          <w:b w:val="false"/>
          <w:i w:val="false"/>
          <w:color w:val="000000"/>
          <w:sz w:val="20"/>
        </w:rPr>
        <w:t>3-тармағының</w:t>
      </w:r>
      <w:r>
        <w:rPr>
          <w:rFonts w:ascii="Consolas"/>
          <w:b w:val="false"/>
          <w:i w:val="false"/>
          <w:color w:val="000000"/>
          <w:sz w:val="20"/>
        </w:rPr>
        <w:t xml:space="preserve"> 3) және 4) тармақшаларына сәйкес уәкілетті компанияның ақшасын, тұрғын үйдегі (тұрғын ғимараттағы) үлесті төлеуге алынған ақшаны, қарыз қаражатын (болған жағдайда) орналастыру және ақшаны жобалау-сметалық құжаттамаға сай орындалған жұмыстар актілеріне сәйкес жұмсау үшін пайдаланылады.</w:t>
      </w:r>
    </w:p>
    <w:bookmarkEnd w:id="132"/>
    <w:bookmarkStart w:name="z158" w:id="133"/>
    <w:p>
      <w:pPr>
        <w:spacing w:after="0"/>
        <w:ind w:left="0"/>
        <w:jc w:val="left"/>
      </w:pPr>
      <w:r>
        <w:rPr>
          <w:rFonts w:ascii="Consolas"/>
          <w:b w:val="false"/>
          <w:i w:val="false"/>
          <w:color w:val="000000"/>
          <w:sz w:val="20"/>
        </w:rPr>
        <w:t>
      4. Тұрғын үй құрылысына үлестік қатысуды ұйымдастыру бойынша қызметті жобаға екінші деңгейдегі банктің қатысуы тәсілімен жүзеге асырған кезде банктік шот тұрғын үйдегі (тұрғын ғимараттағы) үлесті төлеуге алынған ақшаны орналастыру және пайдалану және ақшаны жобалау-сметалық құжаттамаға сай орындалған жұмыстар актілеріне сәйкес жұмсау үшін пайдаланылады.</w:t>
      </w:r>
    </w:p>
    <w:bookmarkEnd w:id="133"/>
    <w:bookmarkStart w:name="z159" w:id="134"/>
    <w:p>
      <w:pPr>
        <w:spacing w:after="0"/>
        <w:ind w:left="0"/>
        <w:jc w:val="left"/>
      </w:pPr>
      <w:r>
        <w:rPr>
          <w:rFonts w:ascii="Consolas"/>
          <w:b w:val="false"/>
          <w:i w:val="false"/>
          <w:color w:val="000000"/>
          <w:sz w:val="20"/>
        </w:rPr>
        <w:t>
      5. Тұрғын үй құрылысына үлестік қатысуды ұйымдастыру бойынша қызметті тұрғын үйдің (тұрғын ғимараттың) қаңқасы тұрғызылғаннан кейін үлескерлердің ақшасын тарту тәсілімен жүзеге асырылған кезде банктік шот уәкілетті компанияның тұрғын үйдегі (тұрғын ғимараттағы) үлесті төлеуге алынған ақшасын орналастыру және ақшаны жобалау-сметалық құжаттамаға сай орындалған жұмыстар актілеріне сәйкес жұмсау үшін пайдаланылады.</w:t>
      </w:r>
    </w:p>
    <w:bookmarkEnd w:id="134"/>
    <w:bookmarkStart w:name="z160" w:id="135"/>
    <w:p>
      <w:pPr>
        <w:spacing w:after="0"/>
        <w:ind w:left="0"/>
        <w:jc w:val="left"/>
      </w:pPr>
      <w:r>
        <w:rPr>
          <w:rFonts w:ascii="Consolas"/>
          <w:b w:val="false"/>
          <w:i w:val="false"/>
          <w:color w:val="000000"/>
          <w:sz w:val="20"/>
        </w:rPr>
        <w:t>
      6. Уәкілетті компания:</w:t>
      </w:r>
    </w:p>
    <w:bookmarkEnd w:id="135"/>
    <w:p>
      <w:pPr>
        <w:spacing w:after="0"/>
        <w:ind w:left="0"/>
        <w:jc w:val="left"/>
      </w:pPr>
      <w:r>
        <w:rPr>
          <w:rFonts w:ascii="Consolas"/>
          <w:b w:val="false"/>
          <w:i w:val="false"/>
          <w:color w:val="000000"/>
          <w:sz w:val="20"/>
        </w:rPr>
        <w:t>
      1) осы Заңның талаптарына сәйкес енгізілген меншікті ақша;</w:t>
      </w:r>
    </w:p>
    <w:p>
      <w:pPr>
        <w:spacing w:after="0"/>
        <w:ind w:left="0"/>
        <w:jc w:val="left"/>
      </w:pPr>
      <w:r>
        <w:rPr>
          <w:rFonts w:ascii="Consolas"/>
          <w:b w:val="false"/>
          <w:i w:val="false"/>
          <w:color w:val="000000"/>
          <w:sz w:val="20"/>
        </w:rPr>
        <w:t>
      2) тұрғын үйдегі (тұрғын ғимараттағы) үлесті төлеуге алынған ақша, оның ішінде әрбір үлескерден түскен түсімдер бөлінісінде;</w:t>
      </w:r>
    </w:p>
    <w:p>
      <w:pPr>
        <w:spacing w:after="0"/>
        <w:ind w:left="0"/>
        <w:jc w:val="left"/>
      </w:pPr>
      <w:r>
        <w:rPr>
          <w:rFonts w:ascii="Consolas"/>
          <w:b w:val="false"/>
          <w:i w:val="false"/>
          <w:color w:val="000000"/>
          <w:sz w:val="20"/>
        </w:rPr>
        <w:t>
      3) тұрғын үйдің (тұрғын ғимараттың) құрылысын қаржыландыру мақсатында ұсынылған қарыз қаражаты (болған жағдайда) бөлінісінде банктік шот бойынша ақшаны есепке алуды қамтамасыз етеді.</w:t>
      </w:r>
    </w:p>
    <w:bookmarkStart w:name="z161" w:id="136"/>
    <w:p>
      <w:pPr>
        <w:spacing w:after="0"/>
        <w:ind w:left="0"/>
        <w:jc w:val="left"/>
      </w:pPr>
      <w:r>
        <w:rPr>
          <w:rFonts w:ascii="Consolas"/>
          <w:b w:val="false"/>
          <w:i w:val="false"/>
          <w:color w:val="000000"/>
          <w:sz w:val="20"/>
        </w:rPr>
        <w:t>
      7. Тұрғын үй құрылысына үлестік қатысу туралы жасалған шарт үлескердің ақшасын тұрғын үйдегі (тұрғын ғимараттағы) үлестерді төлеу есебіне аудару үшін негіз болып табылады.</w:t>
      </w:r>
    </w:p>
    <w:bookmarkEnd w:id="136"/>
    <w:bookmarkStart w:name="z162" w:id="137"/>
    <w:p>
      <w:pPr>
        <w:spacing w:after="0"/>
        <w:ind w:left="0"/>
        <w:jc w:val="left"/>
      </w:pPr>
      <w:r>
        <w:rPr>
          <w:rFonts w:ascii="Consolas"/>
          <w:b w:val="false"/>
          <w:i w:val="false"/>
          <w:color w:val="000000"/>
          <w:sz w:val="20"/>
        </w:rPr>
        <w:t>
      8. Уәкілетті компанияның ақшаны мақсатына қарай жұмсауды сақтауы оларды:</w:t>
      </w:r>
    </w:p>
    <w:bookmarkEnd w:id="137"/>
    <w:p>
      <w:pPr>
        <w:spacing w:after="0"/>
        <w:ind w:left="0"/>
        <w:jc w:val="left"/>
      </w:pPr>
      <w:r>
        <w:rPr>
          <w:rFonts w:ascii="Consolas"/>
          <w:b w:val="false"/>
          <w:i w:val="false"/>
          <w:color w:val="000000"/>
          <w:sz w:val="20"/>
        </w:rPr>
        <w:t>
      1) құрылыс-монтаждау жұмыстарына, жобаны басқаруға арналған шығындарға, авторлық және техникалық қадағалауларға;</w:t>
      </w:r>
    </w:p>
    <w:p>
      <w:pPr>
        <w:spacing w:after="0"/>
        <w:ind w:left="0"/>
        <w:jc w:val="left"/>
      </w:pPr>
      <w:r>
        <w:rPr>
          <w:rFonts w:ascii="Consolas"/>
          <w:b w:val="false"/>
          <w:i w:val="false"/>
          <w:color w:val="000000"/>
          <w:sz w:val="20"/>
        </w:rPr>
        <w:t>
      2) банктік шоттар бойынша комиссияға және банктік қарызға қызмет көрсету бойынша сыйақыны төлеуге;</w:t>
      </w:r>
    </w:p>
    <w:p>
      <w:pPr>
        <w:spacing w:after="0"/>
        <w:ind w:left="0"/>
        <w:jc w:val="left"/>
      </w:pPr>
      <w:r>
        <w:rPr>
          <w:rFonts w:ascii="Consolas"/>
          <w:b w:val="false"/>
          <w:i w:val="false"/>
          <w:color w:val="000000"/>
          <w:sz w:val="20"/>
        </w:rPr>
        <w:t>
      3) уәкілетті компанияның тұрғын үйдің (тұрғын ғимараттың) құрылысымен және жобаны іске асырумен байланысты өзге де шығыстарына, жобалық құнының бес пайызынан аспайтын мөлшерде, оның ішінде жарнама бойынша шығыстарға, басқарушылық персоналды ұстау бойынша шығыстарға, коммуналдық қызметтерге, телекоммуникациялық қызметтерге, офисті жалдауға байланысты шығындарға, сапаны бақылау жөніндегі техникалық паспорттарды дайындау, зертханалық сынақтар бойынша шығыстарға, салықтарға және бюджетке төленетін басқа да міндетті төлемдерге, міндетті зейнетақы жарналары және міндетті кәсіби зейнетақы жарналары, Әлеуметтік медициналық сақтандыру қорына міндетті әлеуметтік медициналық сақтандыру жарналары төлемдеріне пайдалануымен қамтамасыз етіледі.</w:t>
      </w:r>
    </w:p>
    <w:bookmarkStart w:name="z163" w:id="138"/>
    <w:p>
      <w:pPr>
        <w:spacing w:after="0"/>
        <w:ind w:left="0"/>
        <w:jc w:val="left"/>
      </w:pPr>
      <w:r>
        <w:rPr>
          <w:rFonts w:ascii="Consolas"/>
          <w:b w:val="false"/>
          <w:i w:val="false"/>
          <w:color w:val="000000"/>
          <w:sz w:val="20"/>
        </w:rPr>
        <w:t>
      9. Уәкілетті компания мен оның мердігерінің (бас мердігерінің) арасындағы тұрғын үйді (тұрғын ғимаратты) пайдалануға қабылданғанға дейінгі ақшалай өзара есеп айырысулар тек банктік шот арқылы ғана жүзеге асырылады.</w:t>
      </w:r>
    </w:p>
    <w:bookmarkEnd w:id="138"/>
    <w:bookmarkStart w:name="z164" w:id="139"/>
    <w:p>
      <w:pPr>
        <w:spacing w:after="0"/>
        <w:ind w:left="0"/>
        <w:jc w:val="left"/>
      </w:pPr>
      <w:r>
        <w:rPr>
          <w:rFonts w:ascii="Consolas"/>
          <w:b w:val="false"/>
          <w:i w:val="false"/>
          <w:color w:val="000000"/>
          <w:sz w:val="20"/>
        </w:rPr>
        <w:t>
      10. Үлескерлер ақшасының мақсатсыз пайдаланылуы анықталған жағдайда, инжинирингік компания үш жұмыс күні ішінде Кепілдік беру қорын, жергілікті атқарушы органды немесе екінші деңгейдегі банкті (тұрғын үй құрылысына үлестік қатысуды ұйымдастыру тәсіліне қарай) хабардар етеді.</w:t>
      </w:r>
    </w:p>
    <w:bookmarkEnd w:id="139"/>
    <w:bookmarkStart w:name="z165" w:id="140"/>
    <w:p>
      <w:pPr>
        <w:spacing w:after="0"/>
        <w:ind w:left="0"/>
        <w:jc w:val="left"/>
      </w:pPr>
      <w:r>
        <w:rPr>
          <w:rFonts w:ascii="Consolas"/>
          <w:b w:val="false"/>
          <w:i w:val="false"/>
          <w:color w:val="000000"/>
          <w:sz w:val="20"/>
        </w:rPr>
        <w:t>
      11. Уәкілетті компанияның банктік шотта орналастырылған ақшасы салынып жатқан тұрғын үй (тұрғын ғимарат) пайдалануға қабылданғанға дейін құрылыс салушының немесе уәкілетті компанияның осы Заңда көзделмеген үшінші тұлғалармен өзге де азаматтық-құқықтық мәмілелерінің нысанасы бола алмайды.</w:t>
      </w:r>
    </w:p>
    <w:bookmarkEnd w:id="140"/>
    <w:bookmarkStart w:name="z21" w:id="141"/>
    <w:p>
      <w:pPr>
        <w:spacing w:after="0"/>
        <w:ind w:left="0"/>
        <w:jc w:val="left"/>
      </w:pPr>
      <w:r>
        <w:rPr>
          <w:rFonts w:ascii="Consolas"/>
          <w:b/>
          <w:i w:val="false"/>
          <w:color w:val="000000"/>
        </w:rPr>
        <w:t xml:space="preserve"> 21-бап. Тұрғын үй құрылысына үлестік қатысу саласындағы инжинирингтік компаниялар және аттестатталған сарапшылар қызметінің ерекшеліктері</w:t>
      </w:r>
    </w:p>
    <w:bookmarkEnd w:id="141"/>
    <w:bookmarkStart w:name="z166" w:id="142"/>
    <w:p>
      <w:pPr>
        <w:spacing w:after="0"/>
        <w:ind w:left="0"/>
        <w:jc w:val="left"/>
      </w:pPr>
      <w:r>
        <w:rPr>
          <w:rFonts w:ascii="Consolas"/>
          <w:b w:val="false"/>
          <w:i w:val="false"/>
          <w:color w:val="000000"/>
          <w:sz w:val="20"/>
        </w:rPr>
        <w:t>
      1. Тұрғын үй құрылысына үлестік қатысу саласындағы инжинирингік компания, аттестатталған сарапшылар қызметі сәулет, қала құрылысы және құрылыс қызметі саласында инжинирингтік қызметтер көрсету қағидаларына сәйкес жүзеге асырылады.</w:t>
      </w:r>
    </w:p>
    <w:bookmarkEnd w:id="142"/>
    <w:bookmarkStart w:name="z167" w:id="143"/>
    <w:p>
      <w:pPr>
        <w:spacing w:after="0"/>
        <w:ind w:left="0"/>
        <w:jc w:val="left"/>
      </w:pPr>
      <w:r>
        <w:rPr>
          <w:rFonts w:ascii="Consolas"/>
          <w:b w:val="false"/>
          <w:i w:val="false"/>
          <w:color w:val="000000"/>
          <w:sz w:val="20"/>
        </w:rPr>
        <w:t>
      2. Инжинирингтік компания құрылыс барысына және үлескерлер ақшасының мақсатына қарай пайдалануына мониторингті, жобалау құны шеңберінде орындалған жұмыс көлемін тексеруді жүзеге асырады.</w:t>
      </w:r>
    </w:p>
    <w:bookmarkEnd w:id="143"/>
    <w:bookmarkStart w:name="z168" w:id="144"/>
    <w:p>
      <w:pPr>
        <w:spacing w:after="0"/>
        <w:ind w:left="0"/>
        <w:jc w:val="left"/>
      </w:pPr>
      <w:r>
        <w:rPr>
          <w:rFonts w:ascii="Consolas"/>
          <w:b w:val="false"/>
          <w:i w:val="false"/>
          <w:color w:val="000000"/>
          <w:sz w:val="20"/>
        </w:rPr>
        <w:t>
      3. Инжинирингтік компания Кепілдік беру қорына, екінші деңгейдегі банкке немесе жергілікті атқарушы органға (тұрғын үй құрылысына үлестік қатысуды ұйымдастыру тәсіліне қарай) тұрғын үйдің (тұрғын ғимараттың) құрылысының барысын мониторингтеу нәтижелері туралы есепті уәкілетті орган бекіткен нысанға сәйкес ай сайын ұсынуға міндетті.</w:t>
      </w:r>
    </w:p>
    <w:bookmarkEnd w:id="144"/>
    <w:bookmarkStart w:name="z169" w:id="145"/>
    <w:p>
      <w:pPr>
        <w:spacing w:after="0"/>
        <w:ind w:left="0"/>
        <w:jc w:val="left"/>
      </w:pPr>
      <w:r>
        <w:rPr>
          <w:rFonts w:ascii="Consolas"/>
          <w:b w:val="false"/>
          <w:i w:val="false"/>
          <w:color w:val="000000"/>
          <w:sz w:val="20"/>
        </w:rPr>
        <w:t>
      4. Инжинирингтік компанияның басшылары мен аттестатталған сарапшылар құрылыс жобасы бойынша инжинирингтік қызметтер көрсету үшін Кепілдік беру қорының, құрылыс салушының, уәкілетті компанияның, осы құрылыс жобасы мердігерінің (бас мердігерінің) басшыларына қатысты үлестес болмауға тиіс.</w:t>
      </w:r>
    </w:p>
    <w:bookmarkEnd w:id="145"/>
    <w:bookmarkStart w:name="z170" w:id="146"/>
    <w:p>
      <w:pPr>
        <w:spacing w:after="0"/>
        <w:ind w:left="0"/>
        <w:jc w:val="left"/>
      </w:pPr>
      <w:r>
        <w:rPr>
          <w:rFonts w:ascii="Consolas"/>
          <w:b w:val="false"/>
          <w:i w:val="false"/>
          <w:color w:val="000000"/>
          <w:sz w:val="20"/>
        </w:rPr>
        <w:t>
      5. Инжинирингтік компанияның басшылары мен аттестатталған сарапшылар, егер Қазақстан Республикасының заңнамалық актілерінде өзгеше көзделмесе, құпиялылықты, қызметтік және коммерциялық құпияны сақтауға міндетті.</w:t>
      </w:r>
    </w:p>
    <w:bookmarkEnd w:id="146"/>
    <w:bookmarkStart w:name="z171" w:id="147"/>
    <w:p>
      <w:pPr>
        <w:spacing w:after="0"/>
        <w:ind w:left="0"/>
        <w:jc w:val="left"/>
      </w:pPr>
      <w:r>
        <w:rPr>
          <w:rFonts w:ascii="Consolas"/>
          <w:b w:val="false"/>
          <w:i w:val="false"/>
          <w:color w:val="000000"/>
          <w:sz w:val="20"/>
        </w:rPr>
        <w:t>
      6. Аттестатталған сарапшыға:</w:t>
      </w:r>
    </w:p>
    <w:bookmarkEnd w:id="147"/>
    <w:p>
      <w:pPr>
        <w:spacing w:after="0"/>
        <w:ind w:left="0"/>
        <w:jc w:val="left"/>
      </w:pPr>
      <w:r>
        <w:rPr>
          <w:rFonts w:ascii="Consolas"/>
          <w:b w:val="false"/>
          <w:i w:val="false"/>
          <w:color w:val="000000"/>
          <w:sz w:val="20"/>
        </w:rPr>
        <w:t>
      1) егер аттестатталған сарапшы осы құрылыс жобасының жобалау-сметалық құжаттамасын әзірлеуге қатысқан болса, инжинирингтік қызметтер көрсетуді жүзеге асыруға;</w:t>
      </w:r>
    </w:p>
    <w:p>
      <w:pPr>
        <w:spacing w:after="0"/>
        <w:ind w:left="0"/>
        <w:jc w:val="left"/>
      </w:pPr>
      <w:r>
        <w:rPr>
          <w:rFonts w:ascii="Consolas"/>
          <w:b w:val="false"/>
          <w:i w:val="false"/>
          <w:color w:val="000000"/>
          <w:sz w:val="20"/>
        </w:rPr>
        <w:t>
      2) құрылыс салушымен немесе уәкілетті компаниямен және тұрғын үй құрылысына үлестік қатысудың өзге де қатысушыларымен еңбек, қаржылық немесе басқа да тәуелді қатынастарда болуға тыйым салынады.</w:t>
      </w:r>
    </w:p>
    <w:bookmarkStart w:name="z172" w:id="148"/>
    <w:p>
      <w:pPr>
        <w:spacing w:after="0"/>
        <w:ind w:left="0"/>
        <w:jc w:val="left"/>
      </w:pPr>
      <w:r>
        <w:rPr>
          <w:rFonts w:ascii="Consolas"/>
          <w:b w:val="false"/>
          <w:i w:val="false"/>
          <w:color w:val="000000"/>
          <w:sz w:val="20"/>
        </w:rPr>
        <w:t>
      7. Инжинирингтік компания мынадай талаптарға сәйкес болуға міндетті:</w:t>
      </w:r>
    </w:p>
    <w:bookmarkEnd w:id="148"/>
    <w:p>
      <w:pPr>
        <w:spacing w:after="0"/>
        <w:ind w:left="0"/>
        <w:jc w:val="left"/>
      </w:pPr>
      <w:r>
        <w:rPr>
          <w:rFonts w:ascii="Consolas"/>
          <w:b w:val="false"/>
          <w:i w:val="false"/>
          <w:color w:val="000000"/>
          <w:sz w:val="20"/>
        </w:rPr>
        <w:t>
      1) тапсырыс берушілердің көрсетілген инжинирингтік қызметтер туралы кемінде үш пікірін ұсына отырып, Қазақстан Республикасының аумағында пайдалануға берілген құрылыс объектілері бойынша инжинирингтік қызметтер көрсету тәжірибесі болуы тиіс;</w:t>
      </w:r>
    </w:p>
    <w:p>
      <w:pPr>
        <w:spacing w:after="0"/>
        <w:ind w:left="0"/>
        <w:jc w:val="left"/>
      </w:pPr>
      <w:r>
        <w:rPr>
          <w:rFonts w:ascii="Consolas"/>
          <w:b w:val="false"/>
          <w:i w:val="false"/>
          <w:color w:val="000000"/>
          <w:sz w:val="20"/>
        </w:rPr>
        <w:t>
      2) өз құрамында сәулет, қала құрылысы және құрылыс қызметі саласында инжинирингтік қызметтер көрсетуді жүзеге асыруға құқығы бар кемінде үш аттестатталған сарапшы болуы тиіс;</w:t>
      </w:r>
    </w:p>
    <w:p>
      <w:pPr>
        <w:spacing w:after="0"/>
        <w:ind w:left="0"/>
        <w:jc w:val="left"/>
      </w:pPr>
      <w:r>
        <w:rPr>
          <w:rFonts w:ascii="Consolas"/>
          <w:b w:val="false"/>
          <w:i w:val="false"/>
          <w:color w:val="000000"/>
          <w:sz w:val="20"/>
        </w:rPr>
        <w:t>
      3) штатында ақшаның мақсатты пайдаланылуына бақылауды жүзеге асыру үшін маман (мамандар) болуы тиіс.</w:t>
      </w:r>
    </w:p>
    <w:bookmarkStart w:name="z173" w:id="149"/>
    <w:p>
      <w:pPr>
        <w:spacing w:after="0"/>
        <w:ind w:left="0"/>
        <w:jc w:val="left"/>
      </w:pPr>
      <w:r>
        <w:rPr>
          <w:rFonts w:ascii="Consolas"/>
          <w:b w:val="false"/>
          <w:i w:val="false"/>
          <w:color w:val="000000"/>
          <w:sz w:val="20"/>
        </w:rPr>
        <w:t>
      8. Инжинирингік компания тараптардың келісімімен айқындалатын міндеттемелерін орындау бойынша өзінің азаматтық-құқықтық жауапкершілігін сақтандыруды жүзеге асыруға құқылы.</w:t>
      </w:r>
    </w:p>
    <w:bookmarkEnd w:id="149"/>
    <w:bookmarkStart w:name="z22" w:id="150"/>
    <w:p>
      <w:pPr>
        <w:spacing w:after="0"/>
        <w:ind w:left="0"/>
        <w:jc w:val="left"/>
      </w:pPr>
      <w:r>
        <w:rPr>
          <w:rFonts w:ascii="Consolas"/>
          <w:b/>
          <w:i w:val="false"/>
          <w:color w:val="000000"/>
        </w:rPr>
        <w:t xml:space="preserve"> 22-бап. Уәкілетті компания ұсынатын ақпарат</w:t>
      </w:r>
    </w:p>
    <w:bookmarkEnd w:id="150"/>
    <w:bookmarkStart w:name="z174" w:id="151"/>
    <w:p>
      <w:pPr>
        <w:spacing w:after="0"/>
        <w:ind w:left="0"/>
        <w:jc w:val="left"/>
      </w:pPr>
      <w:r>
        <w:rPr>
          <w:rFonts w:ascii="Consolas"/>
          <w:b w:val="false"/>
          <w:i w:val="false"/>
          <w:color w:val="000000"/>
          <w:sz w:val="20"/>
        </w:rPr>
        <w:t>
      1. Уәкілетті компания тұрғын үй құрылысына үлестік қатысу туралы шартты жасасу мақсатында жүгінген жеке және заңды тұлғаларға танысу үшін мынадай:</w:t>
      </w:r>
    </w:p>
    <w:bookmarkEnd w:id="151"/>
    <w:p>
      <w:pPr>
        <w:spacing w:after="0"/>
        <w:ind w:left="0"/>
        <w:jc w:val="left"/>
      </w:pPr>
      <w:r>
        <w:rPr>
          <w:rFonts w:ascii="Consolas"/>
          <w:b w:val="false"/>
          <w:i w:val="false"/>
          <w:color w:val="000000"/>
          <w:sz w:val="20"/>
        </w:rPr>
        <w:t>
      1) құрылыс салушының және уәкілетті компанияның атауы мен заңды мекенжайы туралы;</w:t>
      </w:r>
    </w:p>
    <w:p>
      <w:pPr>
        <w:spacing w:after="0"/>
        <w:ind w:left="0"/>
        <w:jc w:val="left"/>
      </w:pPr>
      <w:r>
        <w:rPr>
          <w:rFonts w:ascii="Consolas"/>
          <w:b w:val="false"/>
          <w:i w:val="false"/>
          <w:color w:val="000000"/>
          <w:sz w:val="20"/>
        </w:rPr>
        <w:t>
      2) мемлекеттік тіркеуді (қайта тіркеуді) растайтын анықтаманың болуы туралы;</w:t>
      </w:r>
    </w:p>
    <w:p>
      <w:pPr>
        <w:spacing w:after="0"/>
        <w:ind w:left="0"/>
        <w:jc w:val="left"/>
      </w:pPr>
      <w:r>
        <w:rPr>
          <w:rFonts w:ascii="Consolas"/>
          <w:b w:val="false"/>
          <w:i w:val="false"/>
          <w:color w:val="000000"/>
          <w:sz w:val="20"/>
        </w:rPr>
        <w:t>
      3) Кепілдік беру қорымен жасасқан кепілдік беру туралы шарттың болуы және тұрғын үй құрылысына үлестік қатысу Кепілдік беру қорынан кепілдік алу тәсілімен ұйымдастырылған жағдайда, оның негізгі шарттары туралы;</w:t>
      </w:r>
    </w:p>
    <w:p>
      <w:pPr>
        <w:spacing w:after="0"/>
        <w:ind w:left="0"/>
        <w:jc w:val="left"/>
      </w:pPr>
      <w:r>
        <w:rPr>
          <w:rFonts w:ascii="Consolas"/>
          <w:b w:val="false"/>
          <w:i w:val="false"/>
          <w:color w:val="000000"/>
          <w:sz w:val="20"/>
        </w:rPr>
        <w:t>
      4) тұрғын үй құрылысына үлестік қатысу жобаға екінші деңгейдегі банктің қатысуы тәсілімен немесе тұрғын үйдің (тұрғын ғимараттың) қаңқасы тұрғызылғаннан кейін үлескерлердің ақшасын тарту тәсілімен ұйымдастырылған жағдайда жергілікті атқарушы органның үлескерлердің ақшасын тартуға рұқсатының болуы туралы;</w:t>
      </w:r>
    </w:p>
    <w:p>
      <w:pPr>
        <w:spacing w:after="0"/>
        <w:ind w:left="0"/>
        <w:jc w:val="left"/>
      </w:pPr>
      <w:r>
        <w:rPr>
          <w:rFonts w:ascii="Consolas"/>
          <w:b w:val="false"/>
          <w:i w:val="false"/>
          <w:color w:val="000000"/>
          <w:sz w:val="20"/>
        </w:rPr>
        <w:t>
      5) құрылыс салушы өткізген тұрғын үйлер (тұрғын ғимараттар) құрылысы жобалары туралы;</w:t>
      </w:r>
    </w:p>
    <w:p>
      <w:pPr>
        <w:spacing w:after="0"/>
        <w:ind w:left="0"/>
        <w:jc w:val="left"/>
      </w:pPr>
      <w:r>
        <w:rPr>
          <w:rFonts w:ascii="Consolas"/>
          <w:b w:val="false"/>
          <w:i w:val="false"/>
          <w:color w:val="000000"/>
          <w:sz w:val="20"/>
        </w:rPr>
        <w:t>
      6) құрылысы болжанатын тұрғын үй (тұрғын ғимарат) құрылысы объектісі туралы;</w:t>
      </w:r>
    </w:p>
    <w:p>
      <w:pPr>
        <w:spacing w:after="0"/>
        <w:ind w:left="0"/>
        <w:jc w:val="left"/>
      </w:pPr>
      <w:r>
        <w:rPr>
          <w:rFonts w:ascii="Consolas"/>
          <w:b w:val="false"/>
          <w:i w:val="false"/>
          <w:color w:val="000000"/>
          <w:sz w:val="20"/>
        </w:rPr>
        <w:t>
      7) уәкілетті компанияның жер учаскесіне тиісті құқығын растайтын құжаттың болуы туралы ақпаратты ұсынады.</w:t>
      </w:r>
    </w:p>
    <w:bookmarkStart w:name="z175" w:id="152"/>
    <w:p>
      <w:pPr>
        <w:spacing w:after="0"/>
        <w:ind w:left="0"/>
        <w:jc w:val="left"/>
      </w:pPr>
      <w:r>
        <w:rPr>
          <w:rFonts w:ascii="Consolas"/>
          <w:b w:val="false"/>
          <w:i w:val="false"/>
          <w:color w:val="000000"/>
          <w:sz w:val="20"/>
        </w:rPr>
        <w:t>
      2. Құрылыс объектісі туралы ақпарат:</w:t>
      </w:r>
    </w:p>
    <w:bookmarkEnd w:id="152"/>
    <w:p>
      <w:pPr>
        <w:spacing w:after="0"/>
        <w:ind w:left="0"/>
        <w:jc w:val="left"/>
      </w:pPr>
      <w:r>
        <w:rPr>
          <w:rFonts w:ascii="Consolas"/>
          <w:b w:val="false"/>
          <w:i w:val="false"/>
          <w:color w:val="000000"/>
          <w:sz w:val="20"/>
        </w:rPr>
        <w:t>
      1) құрылыс-монтаждау жұмыстарының басталғаны туралы хабарламаны;</w:t>
      </w:r>
    </w:p>
    <w:p>
      <w:pPr>
        <w:spacing w:after="0"/>
        <w:ind w:left="0"/>
        <w:jc w:val="left"/>
      </w:pPr>
      <w:r>
        <w:rPr>
          <w:rFonts w:ascii="Consolas"/>
          <w:b w:val="false"/>
          <w:i w:val="false"/>
          <w:color w:val="000000"/>
          <w:sz w:val="20"/>
        </w:rPr>
        <w:t>
      2) жобалау-сметалық құжаттамаға сәйкес объектінің орналасқан жерінің көрсетілуін және сипаттамасын;</w:t>
      </w:r>
    </w:p>
    <w:p>
      <w:pPr>
        <w:spacing w:after="0"/>
        <w:ind w:left="0"/>
        <w:jc w:val="left"/>
      </w:pPr>
      <w:r>
        <w:rPr>
          <w:rFonts w:ascii="Consolas"/>
          <w:b w:val="false"/>
          <w:i w:val="false"/>
          <w:color w:val="000000"/>
          <w:sz w:val="20"/>
        </w:rPr>
        <w:t>
      3) оның аяқталу мерзімдері туралы мәліметтерді;</w:t>
      </w:r>
    </w:p>
    <w:p>
      <w:pPr>
        <w:spacing w:after="0"/>
        <w:ind w:left="0"/>
        <w:jc w:val="left"/>
      </w:pPr>
      <w:r>
        <w:rPr>
          <w:rFonts w:ascii="Consolas"/>
          <w:b w:val="false"/>
          <w:i w:val="false"/>
          <w:color w:val="000000"/>
          <w:sz w:val="20"/>
        </w:rPr>
        <w:t>
      4) мердігердің (бас мердігердің) атауын, осы саладағы жұмыс тәжірибесін, лицензиясының бар-жоғын, өзі мердігер (бас мердігер) ретінде әрекет етіп, пайдалануға тапсырылған құрылыс объектілері туралы ақпаратты қоса алғанда, ол туралы негізгі мәліметтерді қамтиды.</w:t>
      </w:r>
    </w:p>
    <w:bookmarkStart w:name="z176" w:id="153"/>
    <w:p>
      <w:pPr>
        <w:spacing w:after="0"/>
        <w:ind w:left="0"/>
        <w:jc w:val="left"/>
      </w:pPr>
      <w:r>
        <w:rPr>
          <w:rFonts w:ascii="Consolas"/>
          <w:b w:val="false"/>
          <w:i w:val="false"/>
          <w:color w:val="000000"/>
          <w:sz w:val="20"/>
        </w:rPr>
        <w:t>
      3. Уәкілетті компания өзінің интернет-ресурсында:</w:t>
      </w:r>
    </w:p>
    <w:bookmarkEnd w:id="153"/>
    <w:p>
      <w:pPr>
        <w:spacing w:after="0"/>
        <w:ind w:left="0"/>
        <w:jc w:val="left"/>
      </w:pPr>
      <w:r>
        <w:rPr>
          <w:rFonts w:ascii="Consolas"/>
          <w:b w:val="false"/>
          <w:i w:val="false"/>
          <w:color w:val="000000"/>
          <w:sz w:val="20"/>
        </w:rPr>
        <w:t>
      1) объектінің атауы және оның орналасқан жері;</w:t>
      </w:r>
    </w:p>
    <w:p>
      <w:pPr>
        <w:spacing w:after="0"/>
        <w:ind w:left="0"/>
        <w:jc w:val="left"/>
      </w:pPr>
      <w:r>
        <w:rPr>
          <w:rFonts w:ascii="Consolas"/>
          <w:b w:val="false"/>
          <w:i w:val="false"/>
          <w:color w:val="000000"/>
          <w:sz w:val="20"/>
        </w:rPr>
        <w:t>
      2) айына бір реттен сиретпей жаңартылатын фотоесеппен расталған құрылыс барысы;</w:t>
      </w:r>
    </w:p>
    <w:p>
      <w:pPr>
        <w:spacing w:after="0"/>
        <w:ind w:left="0"/>
        <w:jc w:val="left"/>
      </w:pPr>
      <w:r>
        <w:rPr>
          <w:rFonts w:ascii="Consolas"/>
          <w:b w:val="false"/>
          <w:i w:val="false"/>
          <w:color w:val="000000"/>
          <w:sz w:val="20"/>
        </w:rPr>
        <w:t>
      3) құрылыстың аяқталу мерзімдері туралы мәліметтерді орналастырады.</w:t>
      </w:r>
    </w:p>
    <w:bookmarkStart w:name="z177" w:id="154"/>
    <w:p>
      <w:pPr>
        <w:spacing w:after="0"/>
        <w:ind w:left="0"/>
        <w:jc w:val="left"/>
      </w:pPr>
      <w:r>
        <w:rPr>
          <w:rFonts w:ascii="Consolas"/>
          <w:b w:val="false"/>
          <w:i w:val="false"/>
          <w:color w:val="000000"/>
          <w:sz w:val="20"/>
        </w:rPr>
        <w:t>
      4. Уәкілетті компания осы Заңда белгіленген ақпаратты толық және анық бермеген жағдайда, үлескер тұрғын үй құрылысына үлестік қатысу туралы шартты жарамсыз деп тану туралы талап қоюмен сотқа жүгінуге құқылы.</w:t>
      </w:r>
    </w:p>
    <w:bookmarkEnd w:id="154"/>
    <w:bookmarkStart w:name="z23" w:id="155"/>
    <w:p>
      <w:pPr>
        <w:spacing w:after="0"/>
        <w:ind w:left="0"/>
        <w:jc w:val="left"/>
      </w:pPr>
      <w:r>
        <w:rPr>
          <w:rFonts w:ascii="Consolas"/>
          <w:b/>
          <w:i w:val="false"/>
          <w:color w:val="000000"/>
        </w:rPr>
        <w:t xml:space="preserve"> 23-бап. Тұрғын үй құрылысына үлестік қатысуды ұйымдастыруға байланысты жарнаманың ерекшеліктері</w:t>
      </w:r>
    </w:p>
    <w:bookmarkEnd w:id="155"/>
    <w:p>
      <w:pPr>
        <w:spacing w:after="0"/>
        <w:ind w:left="0"/>
        <w:jc w:val="left"/>
      </w:pPr>
      <w:r>
        <w:rPr>
          <w:rFonts w:ascii="Consolas"/>
          <w:b w:val="false"/>
          <w:i w:val="false"/>
          <w:color w:val="000000"/>
          <w:sz w:val="20"/>
        </w:rPr>
        <w:t>
      Құрылыс салушы және (немесе) уәкілетті компания тұрғын үй құрылысына үлестік қатысу туралы шарттар Кепілдік беру қорымен кепілдік беру туралы шарт жасалғаннан немесе жергілікті атқарушы орган үлескерлердің ақшасын тартуға рұқсат бергеннен кейін ғана жасалатындығын көрсете отырып, тұрғын үй (тұрғын ғимарат) құрылысы жобасының жарнамасын жүзеге асыруға құқылы. Жарнамада құрылыс салушы және уәкілетті компания туралы ақпарат қамтылуға тиіс.</w:t>
      </w:r>
    </w:p>
    <w:bookmarkStart w:name="z48" w:id="156"/>
    <w:p>
      <w:pPr>
        <w:spacing w:after="0"/>
        <w:ind w:left="0"/>
        <w:jc w:val="left"/>
      </w:pPr>
      <w:r>
        <w:rPr>
          <w:rFonts w:ascii="Consolas"/>
          <w:b/>
          <w:i w:val="false"/>
          <w:color w:val="000000"/>
        </w:rPr>
        <w:t xml:space="preserve"> 6-тарау. КЕПІЛДІК БЕРУ ҚОРЫ</w:t>
      </w:r>
    </w:p>
    <w:bookmarkEnd w:id="156"/>
    <w:bookmarkStart w:name="z24" w:id="157"/>
    <w:p>
      <w:pPr>
        <w:spacing w:after="0"/>
        <w:ind w:left="0"/>
        <w:jc w:val="left"/>
      </w:pPr>
      <w:r>
        <w:rPr>
          <w:rFonts w:ascii="Consolas"/>
          <w:b/>
          <w:i w:val="false"/>
          <w:color w:val="000000"/>
        </w:rPr>
        <w:t xml:space="preserve"> 24-бап. Кепілдік беру қоры</w:t>
      </w:r>
    </w:p>
    <w:bookmarkEnd w:id="157"/>
    <w:bookmarkStart w:name="z178" w:id="158"/>
    <w:p>
      <w:pPr>
        <w:spacing w:after="0"/>
        <w:ind w:left="0"/>
        <w:jc w:val="left"/>
      </w:pPr>
      <w:r>
        <w:rPr>
          <w:rFonts w:ascii="Consolas"/>
          <w:b w:val="false"/>
          <w:i w:val="false"/>
          <w:color w:val="000000"/>
          <w:sz w:val="20"/>
        </w:rPr>
        <w:t>
      1. Кепілдік беру қоры өз қызметін осы Заңның, жарғының және Қазақстан Республикасының өзге де нормативтік құқықтық актілерінің негізінде жүзеге асырады.</w:t>
      </w:r>
    </w:p>
    <w:bookmarkEnd w:id="158"/>
    <w:bookmarkStart w:name="z179" w:id="159"/>
    <w:p>
      <w:pPr>
        <w:spacing w:after="0"/>
        <w:ind w:left="0"/>
        <w:jc w:val="left"/>
      </w:pPr>
      <w:r>
        <w:rPr>
          <w:rFonts w:ascii="Consolas"/>
          <w:b w:val="false"/>
          <w:i w:val="false"/>
          <w:color w:val="000000"/>
          <w:sz w:val="20"/>
        </w:rPr>
        <w:t>
      2. Тұрғын үйдің (тұрғын ғимараттың) құрылысын аяқтауға кепілдіктер беру Кепілдік беру қорының негізгі қызмет түрі болып табылады.</w:t>
      </w:r>
    </w:p>
    <w:bookmarkEnd w:id="159"/>
    <w:bookmarkStart w:name="z180" w:id="160"/>
    <w:p>
      <w:pPr>
        <w:spacing w:after="0"/>
        <w:ind w:left="0"/>
        <w:jc w:val="left"/>
      </w:pPr>
      <w:r>
        <w:rPr>
          <w:rFonts w:ascii="Consolas"/>
          <w:b w:val="false"/>
          <w:i w:val="false"/>
          <w:color w:val="000000"/>
          <w:sz w:val="20"/>
        </w:rPr>
        <w:t>
      3. Кепілдік беру қорының қызметін қаржыландыру және материалдық-техникалық қамтамасыз ету кепілдік жарналар және Қазақстан Республикасының заңнамасында тыйым салынбаған өзге де көздер есебінен жүзеге асырылады.</w:t>
      </w:r>
    </w:p>
    <w:bookmarkEnd w:id="160"/>
    <w:bookmarkStart w:name="z181" w:id="161"/>
    <w:p>
      <w:pPr>
        <w:spacing w:after="0"/>
        <w:ind w:left="0"/>
        <w:jc w:val="left"/>
      </w:pPr>
      <w:r>
        <w:rPr>
          <w:rFonts w:ascii="Consolas"/>
          <w:b w:val="false"/>
          <w:i w:val="false"/>
          <w:color w:val="000000"/>
          <w:sz w:val="20"/>
        </w:rPr>
        <w:t>
      4. Кепілдік беру қорының органдары:</w:t>
      </w:r>
    </w:p>
    <w:bookmarkEnd w:id="161"/>
    <w:p>
      <w:pPr>
        <w:spacing w:after="0"/>
        <w:ind w:left="0"/>
        <w:jc w:val="left"/>
      </w:pPr>
      <w:r>
        <w:rPr>
          <w:rFonts w:ascii="Consolas"/>
          <w:b w:val="false"/>
          <w:i w:val="false"/>
          <w:color w:val="000000"/>
          <w:sz w:val="20"/>
        </w:rPr>
        <w:t>
      1) акционерлердің жалпы жиналысы – жоғары орган;</w:t>
      </w:r>
    </w:p>
    <w:p>
      <w:pPr>
        <w:spacing w:after="0"/>
        <w:ind w:left="0"/>
        <w:jc w:val="left"/>
      </w:pPr>
      <w:r>
        <w:rPr>
          <w:rFonts w:ascii="Consolas"/>
          <w:b w:val="false"/>
          <w:i w:val="false"/>
          <w:color w:val="000000"/>
          <w:sz w:val="20"/>
        </w:rPr>
        <w:t>
      2) директорлар кеңесі – басқару органы;</w:t>
      </w:r>
    </w:p>
    <w:p>
      <w:pPr>
        <w:spacing w:after="0"/>
        <w:ind w:left="0"/>
        <w:jc w:val="left"/>
      </w:pPr>
      <w:r>
        <w:rPr>
          <w:rFonts w:ascii="Consolas"/>
          <w:b w:val="false"/>
          <w:i w:val="false"/>
          <w:color w:val="000000"/>
          <w:sz w:val="20"/>
        </w:rPr>
        <w:t>
      3) басқарма – атқарушы орган болып табылады.</w:t>
      </w:r>
    </w:p>
    <w:p>
      <w:pPr>
        <w:spacing w:after="0"/>
        <w:ind w:left="0"/>
        <w:jc w:val="left"/>
      </w:pPr>
      <w:r>
        <w:rPr>
          <w:rFonts w:ascii="Consolas"/>
          <w:b w:val="false"/>
          <w:i w:val="false"/>
          <w:color w:val="000000"/>
          <w:sz w:val="20"/>
        </w:rPr>
        <w:t>
      Кепілдік беру қорында оның жарғысына сәйкес өзге де органдар құрылуы мүмкін.</w:t>
      </w:r>
    </w:p>
    <w:bookmarkStart w:name="z25" w:id="162"/>
    <w:p>
      <w:pPr>
        <w:spacing w:after="0"/>
        <w:ind w:left="0"/>
        <w:jc w:val="left"/>
      </w:pPr>
      <w:r>
        <w:rPr>
          <w:rFonts w:ascii="Consolas"/>
          <w:b/>
          <w:i w:val="false"/>
          <w:color w:val="000000"/>
        </w:rPr>
        <w:t xml:space="preserve"> 25-бап. Кепілдік беру қорының міндеттері мен функциялары</w:t>
      </w:r>
    </w:p>
    <w:bookmarkEnd w:id="162"/>
    <w:bookmarkStart w:name="z182" w:id="163"/>
    <w:p>
      <w:pPr>
        <w:spacing w:after="0"/>
        <w:ind w:left="0"/>
        <w:jc w:val="left"/>
      </w:pPr>
      <w:r>
        <w:rPr>
          <w:rFonts w:ascii="Consolas"/>
          <w:b w:val="false"/>
          <w:i w:val="false"/>
          <w:color w:val="000000"/>
          <w:sz w:val="20"/>
        </w:rPr>
        <w:t>
      1. Кепілдік беру қорының негізгі міндеттері:</w:t>
      </w:r>
    </w:p>
    <w:bookmarkEnd w:id="163"/>
    <w:p>
      <w:pPr>
        <w:spacing w:after="0"/>
        <w:ind w:left="0"/>
        <w:jc w:val="left"/>
      </w:pPr>
      <w:r>
        <w:rPr>
          <w:rFonts w:ascii="Consolas"/>
          <w:b w:val="false"/>
          <w:i w:val="false"/>
          <w:color w:val="000000"/>
          <w:sz w:val="20"/>
        </w:rPr>
        <w:t>
      1) тұрғын үй құрылысына үлестік қатысуға кепілдік беру жүйесінің тұрақтылығы мен тиімділігін қамтамасыз ету;</w:t>
      </w:r>
    </w:p>
    <w:p>
      <w:pPr>
        <w:spacing w:after="0"/>
        <w:ind w:left="0"/>
        <w:jc w:val="left"/>
      </w:pPr>
      <w:r>
        <w:rPr>
          <w:rFonts w:ascii="Consolas"/>
          <w:b w:val="false"/>
          <w:i w:val="false"/>
          <w:color w:val="000000"/>
          <w:sz w:val="20"/>
        </w:rPr>
        <w:t>
      2) кепілдік беру жағдайы басталған кезде үлескерлердің құқықтары мен заңды мүдделерін қорғау;</w:t>
      </w:r>
    </w:p>
    <w:p>
      <w:pPr>
        <w:spacing w:after="0"/>
        <w:ind w:left="0"/>
        <w:jc w:val="left"/>
      </w:pPr>
      <w:r>
        <w:rPr>
          <w:rFonts w:ascii="Consolas"/>
          <w:b w:val="false"/>
          <w:i w:val="false"/>
          <w:color w:val="000000"/>
          <w:sz w:val="20"/>
        </w:rPr>
        <w:t>
      3) үлестік тұрғын үй құрылысының нарығын ынталандыру мақсатында жүзеге асырылатын өзге де міндеттер болып табылады.</w:t>
      </w:r>
    </w:p>
    <w:bookmarkStart w:name="z183" w:id="164"/>
    <w:p>
      <w:pPr>
        <w:spacing w:after="0"/>
        <w:ind w:left="0"/>
        <w:jc w:val="left"/>
      </w:pPr>
      <w:r>
        <w:rPr>
          <w:rFonts w:ascii="Consolas"/>
          <w:b w:val="false"/>
          <w:i w:val="false"/>
          <w:color w:val="000000"/>
          <w:sz w:val="20"/>
        </w:rPr>
        <w:t>
      2. Кепілдік беру қоры негізгі міндеттерді орындау үшін мынадай функцияларды орындайды:</w:t>
      </w:r>
    </w:p>
    <w:bookmarkEnd w:id="164"/>
    <w:p>
      <w:pPr>
        <w:spacing w:after="0"/>
        <w:ind w:left="0"/>
        <w:jc w:val="left"/>
      </w:pPr>
      <w:r>
        <w:rPr>
          <w:rFonts w:ascii="Consolas"/>
          <w:b w:val="false"/>
          <w:i w:val="false"/>
          <w:color w:val="000000"/>
          <w:sz w:val="20"/>
        </w:rPr>
        <w:t>
      1) құрылыс салушының және оның уәкілетті компаниясының Кепілдік беру қорының кепілдігін алу тәсілімен тұрғын үй құрылысына үлестік қатысуды ұйымдастыру жөніндегі өтінімін қарайды;</w:t>
      </w:r>
    </w:p>
    <w:p>
      <w:pPr>
        <w:spacing w:after="0"/>
        <w:ind w:left="0"/>
        <w:jc w:val="left"/>
      </w:pPr>
      <w:r>
        <w:rPr>
          <w:rFonts w:ascii="Consolas"/>
          <w:b w:val="false"/>
          <w:i w:val="false"/>
          <w:color w:val="000000"/>
          <w:sz w:val="20"/>
        </w:rPr>
        <w:t>
      2) кепілдік беру жағдайы басталған кезде тұрғын үйдің (тұрғын ғимараттың) құрылысын аяқтауға, пайдалануға қабылдауға және үлескерлерге тұрғын үйдегі (тұрғын ғимараттағы) үлестерді беруге кепілдік береді;</w:t>
      </w:r>
    </w:p>
    <w:p>
      <w:pPr>
        <w:spacing w:after="0"/>
        <w:ind w:left="0"/>
        <w:jc w:val="left"/>
      </w:pPr>
      <w:r>
        <w:rPr>
          <w:rFonts w:ascii="Consolas"/>
          <w:b w:val="false"/>
          <w:i w:val="false"/>
          <w:color w:val="000000"/>
          <w:sz w:val="20"/>
        </w:rPr>
        <w:t>
      3) инжинирингтік компанияның есептеріне талдау жүргізеді;</w:t>
      </w:r>
    </w:p>
    <w:p>
      <w:pPr>
        <w:spacing w:after="0"/>
        <w:ind w:left="0"/>
        <w:jc w:val="left"/>
      </w:pPr>
      <w:r>
        <w:rPr>
          <w:rFonts w:ascii="Consolas"/>
          <w:b w:val="false"/>
          <w:i w:val="false"/>
          <w:color w:val="000000"/>
          <w:sz w:val="20"/>
        </w:rPr>
        <w:t>
      4) кепілдік жарналары есебінен кепілдік жағдайларын реттеуге арналған резервті қалыптастырады және басқарады;</w:t>
      </w:r>
    </w:p>
    <w:p>
      <w:pPr>
        <w:spacing w:after="0"/>
        <w:ind w:left="0"/>
        <w:jc w:val="left"/>
      </w:pPr>
      <w:r>
        <w:rPr>
          <w:rFonts w:ascii="Consolas"/>
          <w:b w:val="false"/>
          <w:i w:val="false"/>
          <w:color w:val="000000"/>
          <w:sz w:val="20"/>
        </w:rPr>
        <w:t>
      5) Кепілдік беру қорының құзыретіне жататын мәселелер бойынша тұрғын үй құрылысына үлестік қатысудың қатысушыларымен және жергілікті атқарушы органдармен өзара іс-қимыл жасайды;</w:t>
      </w:r>
    </w:p>
    <w:p>
      <w:pPr>
        <w:spacing w:after="0"/>
        <w:ind w:left="0"/>
        <w:jc w:val="left"/>
      </w:pPr>
      <w:r>
        <w:rPr>
          <w:rFonts w:ascii="Consolas"/>
          <w:b w:val="false"/>
          <w:i w:val="false"/>
          <w:color w:val="000000"/>
          <w:sz w:val="20"/>
        </w:rPr>
        <w:t>
      6) осы Заңда айқындалған міндеттерді орындау үшін өзге де функцияларды жүзеге асырады.</w:t>
      </w:r>
    </w:p>
    <w:bookmarkStart w:name="z26" w:id="165"/>
    <w:p>
      <w:pPr>
        <w:spacing w:after="0"/>
        <w:ind w:left="0"/>
        <w:jc w:val="left"/>
      </w:pPr>
      <w:r>
        <w:rPr>
          <w:rFonts w:ascii="Consolas"/>
          <w:b/>
          <w:i w:val="false"/>
          <w:color w:val="000000"/>
        </w:rPr>
        <w:t xml:space="preserve"> 26-бап. Кепілдік беру қорының құқықтары мен міндеттері</w:t>
      </w:r>
    </w:p>
    <w:bookmarkEnd w:id="165"/>
    <w:bookmarkStart w:name="z184" w:id="166"/>
    <w:p>
      <w:pPr>
        <w:spacing w:after="0"/>
        <w:ind w:left="0"/>
        <w:jc w:val="left"/>
      </w:pPr>
      <w:r>
        <w:rPr>
          <w:rFonts w:ascii="Consolas"/>
          <w:b w:val="false"/>
          <w:i w:val="false"/>
          <w:color w:val="000000"/>
          <w:sz w:val="20"/>
        </w:rPr>
        <w:t>
      1. Кепілдік беру қоры:</w:t>
      </w:r>
    </w:p>
    <w:bookmarkEnd w:id="166"/>
    <w:p>
      <w:pPr>
        <w:spacing w:after="0"/>
        <w:ind w:left="0"/>
        <w:jc w:val="left"/>
      </w:pPr>
      <w:r>
        <w:rPr>
          <w:rFonts w:ascii="Consolas"/>
          <w:b w:val="false"/>
          <w:i w:val="false"/>
          <w:color w:val="000000"/>
          <w:sz w:val="20"/>
        </w:rPr>
        <w:t>
      1) объектіге келудің болжамды күніне дейін бір жұмыс күнінен кешіктірмей уәкілетті компанияны алдын ала хабардар ете отырып, Қазақстан Республикасының еңбекті қорғау және қауіпсіздік техникасы жөніндегі заңнамасы талаптарын сақтап, құрылыс объектісінің аумағына кедергісіз кіруге;</w:t>
      </w:r>
    </w:p>
    <w:p>
      <w:pPr>
        <w:spacing w:after="0"/>
        <w:ind w:left="0"/>
        <w:jc w:val="left"/>
      </w:pPr>
      <w:r>
        <w:rPr>
          <w:rFonts w:ascii="Consolas"/>
          <w:b w:val="false"/>
          <w:i w:val="false"/>
          <w:color w:val="000000"/>
          <w:sz w:val="20"/>
        </w:rPr>
        <w:t>
      2) құрылыс салушыдан, уәкілетті компаниядан тұрғын үйдің (тұрғын ғимараттың) құрылысы бойынша, оның ішінде құрылыс барысы, тұрғын үй құрылысына үлестік қатысу туралы жасалған шарттар туралы кез келген ақпаратты және осы Заңда айқындалған функцияларды жүзеге асыру үшін қажетті өзге де ақпаратты сұратуға;</w:t>
      </w:r>
    </w:p>
    <w:p>
      <w:pPr>
        <w:spacing w:after="0"/>
        <w:ind w:left="0"/>
        <w:jc w:val="left"/>
      </w:pPr>
      <w:r>
        <w:rPr>
          <w:rFonts w:ascii="Consolas"/>
          <w:b w:val="false"/>
          <w:i w:val="false"/>
          <w:color w:val="000000"/>
          <w:sz w:val="20"/>
        </w:rPr>
        <w:t>
      3) жобалау-сметалық құжаттамадағы өзгерістерді келісуге;</w:t>
      </w:r>
    </w:p>
    <w:p>
      <w:pPr>
        <w:spacing w:after="0"/>
        <w:ind w:left="0"/>
        <w:jc w:val="left"/>
      </w:pPr>
      <w:r>
        <w:rPr>
          <w:rFonts w:ascii="Consolas"/>
          <w:b w:val="false"/>
          <w:i w:val="false"/>
          <w:color w:val="000000"/>
          <w:sz w:val="20"/>
        </w:rPr>
        <w:t>
      4) Қазақстан Республикасының оңалту және банкроттық туралы заңнамасына сәйкес құрылыс салушыға – борышкерге қатысты әкімші – уақытша басқарушы, уақытша әкімші (өкілі арқылы) функцияларын жүзеге асыруға;</w:t>
      </w:r>
    </w:p>
    <w:p>
      <w:pPr>
        <w:spacing w:after="0"/>
        <w:ind w:left="0"/>
        <w:jc w:val="left"/>
      </w:pPr>
      <w:r>
        <w:rPr>
          <w:rFonts w:ascii="Consolas"/>
          <w:b w:val="false"/>
          <w:i w:val="false"/>
          <w:color w:val="000000"/>
          <w:sz w:val="20"/>
        </w:rPr>
        <w:t>
      5) құрылысты аяқтау жөніндегі өз шығыстарын өтеу үшін тұрғын үйдегі (тұрғын ғимараттағы) өткізілмеген үлестерді, сондай-ақ уәкілетті компанияның дауыс беретін акцияларын (жарғылық капиталға қатысу үлестерін) сатуды ұйымдастыруға;</w:t>
      </w:r>
    </w:p>
    <w:p>
      <w:pPr>
        <w:spacing w:after="0"/>
        <w:ind w:left="0"/>
        <w:jc w:val="left"/>
      </w:pPr>
      <w:r>
        <w:rPr>
          <w:rFonts w:ascii="Consolas"/>
          <w:b w:val="false"/>
          <w:i w:val="false"/>
          <w:color w:val="000000"/>
          <w:sz w:val="20"/>
        </w:rPr>
        <w:t xml:space="preserve">
      6) осы Заңның 32-бабының </w:t>
      </w:r>
      <w:r>
        <w:rPr>
          <w:rFonts w:ascii="Consolas"/>
          <w:b w:val="false"/>
          <w:i w:val="false"/>
          <w:color w:val="000000"/>
          <w:sz w:val="20"/>
        </w:rPr>
        <w:t>3-тармағында</w:t>
      </w:r>
      <w:r>
        <w:rPr>
          <w:rFonts w:ascii="Consolas"/>
          <w:b w:val="false"/>
          <w:i w:val="false"/>
          <w:color w:val="000000"/>
          <w:sz w:val="20"/>
        </w:rPr>
        <w:t xml:space="preserve"> айқындалған негіздер бойынша кепілдік беру туралы шартты жасасудан бас тартуға;</w:t>
      </w:r>
    </w:p>
    <w:p>
      <w:pPr>
        <w:spacing w:after="0"/>
        <w:ind w:left="0"/>
        <w:jc w:val="left"/>
      </w:pPr>
      <w:r>
        <w:rPr>
          <w:rFonts w:ascii="Consolas"/>
          <w:b w:val="false"/>
          <w:i w:val="false"/>
          <w:color w:val="000000"/>
          <w:sz w:val="20"/>
        </w:rPr>
        <w:t>
      7) кепілдік беру жағдайы басталған кезде, тұрғын үй (тұрғын ғимарат) пайдалануға қабылданғаннан кейін құрылыс салушыға, уәкілетті компанияға Кепілдік беру қорының тұрғын үйдің (тұрғын ғимараттың) құрылысын аяқтауға жұмсалған шығыстарын өтеу туралы талап қоюға;</w:t>
      </w:r>
    </w:p>
    <w:p>
      <w:pPr>
        <w:spacing w:after="0"/>
        <w:ind w:left="0"/>
        <w:jc w:val="left"/>
      </w:pPr>
      <w:r>
        <w:rPr>
          <w:rFonts w:ascii="Consolas"/>
          <w:b w:val="false"/>
          <w:i w:val="false"/>
          <w:color w:val="000000"/>
          <w:sz w:val="20"/>
        </w:rPr>
        <w:t>
      8) осы Заңда айқындалған мақсаттар мен міндеттерге қайшы келмейтін өзге де өкілеттіктерді жүзеге асыруға құқылы.</w:t>
      </w:r>
    </w:p>
    <w:bookmarkStart w:name="z185" w:id="167"/>
    <w:p>
      <w:pPr>
        <w:spacing w:after="0"/>
        <w:ind w:left="0"/>
        <w:jc w:val="left"/>
      </w:pPr>
      <w:r>
        <w:rPr>
          <w:rFonts w:ascii="Consolas"/>
          <w:b w:val="false"/>
          <w:i w:val="false"/>
          <w:color w:val="000000"/>
          <w:sz w:val="20"/>
        </w:rPr>
        <w:t>
      2. Кепілдік беру қоры:</w:t>
      </w:r>
    </w:p>
    <w:bookmarkEnd w:id="167"/>
    <w:p>
      <w:pPr>
        <w:spacing w:after="0"/>
        <w:ind w:left="0"/>
        <w:jc w:val="left"/>
      </w:pPr>
      <w:r>
        <w:rPr>
          <w:rFonts w:ascii="Consolas"/>
          <w:b w:val="false"/>
          <w:i w:val="false"/>
          <w:color w:val="000000"/>
          <w:sz w:val="20"/>
        </w:rPr>
        <w:t>
      1) кепілдік беру жағдайы басталған кезде тұрғын үй (тұрғын ғимарат) құрылысын аяқтау жөнінде іс-шаралар ұйымдастыруға;</w:t>
      </w:r>
    </w:p>
    <w:p>
      <w:pPr>
        <w:spacing w:after="0"/>
        <w:ind w:left="0"/>
        <w:jc w:val="left"/>
      </w:pPr>
      <w:r>
        <w:rPr>
          <w:rFonts w:ascii="Consolas"/>
          <w:b w:val="false"/>
          <w:i w:val="false"/>
          <w:color w:val="000000"/>
          <w:sz w:val="20"/>
        </w:rPr>
        <w:t>
      2) өтінім оң нәтижемен қаралған кезде уәкілетті компаниямен және құрылыс салушымен кепілдік беру туралы шарт жасасуға;</w:t>
      </w:r>
    </w:p>
    <w:p>
      <w:pPr>
        <w:spacing w:after="0"/>
        <w:ind w:left="0"/>
        <w:jc w:val="left"/>
      </w:pPr>
      <w:r>
        <w:rPr>
          <w:rFonts w:ascii="Consolas"/>
          <w:b w:val="false"/>
          <w:i w:val="false"/>
          <w:color w:val="000000"/>
          <w:sz w:val="20"/>
        </w:rPr>
        <w:t>
      3) құрылыс барысын бақылауды, сәулет, қала құрылысы және құрылыс саласындағы мемлекеттік нормативтердің сақталуын, сондай-ақ жобалау-сметалық құжаттамаға сәйкес ақшаның нысаналы пайдаланылуын қамтамасыз ету үшін тұрғын үй құрылысына үлестік қатысу саласында инжинирингтік қызмет көрсету үшін Қазақстан Республикасының азаматтық заңнамасына сәйкес инжинирингтік компаниямен шарт жасасуға;</w:t>
      </w:r>
    </w:p>
    <w:p>
      <w:pPr>
        <w:spacing w:after="0"/>
        <w:ind w:left="0"/>
        <w:jc w:val="left"/>
      </w:pPr>
      <w:r>
        <w:rPr>
          <w:rFonts w:ascii="Consolas"/>
          <w:b w:val="false"/>
          <w:i w:val="false"/>
          <w:color w:val="000000"/>
          <w:sz w:val="20"/>
        </w:rPr>
        <w:t>
      4) кепілдік беру туралы шарттар тізілімін жүргізуге;</w:t>
      </w:r>
    </w:p>
    <w:p>
      <w:pPr>
        <w:spacing w:after="0"/>
        <w:ind w:left="0"/>
        <w:jc w:val="left"/>
      </w:pPr>
      <w:r>
        <w:rPr>
          <w:rFonts w:ascii="Consolas"/>
          <w:b w:val="false"/>
          <w:i w:val="false"/>
          <w:color w:val="000000"/>
          <w:sz w:val="20"/>
        </w:rPr>
        <w:t>
      5) құрылыс салушының, уәкілетті компанияның және инжинирингтік компанияның Қазақстан Республикасының тұрғын үй құрылысына үлестік қатысу туралы заңнамасының талаптарын бұзуы фактілері туралы бұзушылық анықталған кезден бастап бір жұмыс күнінен кешіктірмей жергілікті атқарушы органға хабарлауға;</w:t>
      </w:r>
    </w:p>
    <w:p>
      <w:pPr>
        <w:spacing w:after="0"/>
        <w:ind w:left="0"/>
        <w:jc w:val="left"/>
      </w:pPr>
      <w:r>
        <w:rPr>
          <w:rFonts w:ascii="Consolas"/>
          <w:b w:val="false"/>
          <w:i w:val="false"/>
          <w:color w:val="000000"/>
          <w:sz w:val="20"/>
        </w:rPr>
        <w:t>
      6) тұрғын үй (тұрғын ғимарат) құрылысының барысы туралы ақпаратты, оның ішінде инжинирингтік компанияның есептерін өзінің интернет-ресурсында орналастыруға;</w:t>
      </w:r>
    </w:p>
    <w:p>
      <w:pPr>
        <w:spacing w:after="0"/>
        <w:ind w:left="0"/>
        <w:jc w:val="left"/>
      </w:pPr>
      <w:r>
        <w:rPr>
          <w:rFonts w:ascii="Consolas"/>
          <w:b w:val="false"/>
          <w:i w:val="false"/>
          <w:color w:val="000000"/>
          <w:sz w:val="20"/>
        </w:rPr>
        <w:t>
      7) Кепілдік беру қорының ішкі құжаттарында айқындалған тәртіппен өзінің интернет-ресурсында қазақ және орыс тілдерінде кепілдік беру туралы шарттардың тізілімін ай сайын жариялап отыруға;</w:t>
      </w:r>
    </w:p>
    <w:p>
      <w:pPr>
        <w:spacing w:after="0"/>
        <w:ind w:left="0"/>
        <w:jc w:val="left"/>
      </w:pPr>
      <w:r>
        <w:rPr>
          <w:rFonts w:ascii="Consolas"/>
          <w:b w:val="false"/>
          <w:i w:val="false"/>
          <w:color w:val="000000"/>
          <w:sz w:val="20"/>
        </w:rPr>
        <w:t>
      8) кепілдік беру процесін айқындайтын құжаттарды өзінің интернет-ресурсында орналастыруға;</w:t>
      </w:r>
    </w:p>
    <w:p>
      <w:pPr>
        <w:spacing w:after="0"/>
        <w:ind w:left="0"/>
        <w:jc w:val="left"/>
      </w:pPr>
      <w:r>
        <w:rPr>
          <w:rFonts w:ascii="Consolas"/>
          <w:b w:val="false"/>
          <w:i w:val="false"/>
          <w:color w:val="000000"/>
          <w:sz w:val="20"/>
        </w:rPr>
        <w:t>
      9) тұрғын үйдің (тұрғын ғимараттың) құрылыс жобасы бойынша құжаттарды тексеру кезеңінде сметалық құжаттамаға бағалау жүргізуге міндетті.</w:t>
      </w:r>
    </w:p>
    <w:bookmarkStart w:name="z27" w:id="168"/>
    <w:p>
      <w:pPr>
        <w:spacing w:after="0"/>
        <w:ind w:left="0"/>
        <w:jc w:val="left"/>
      </w:pPr>
      <w:r>
        <w:rPr>
          <w:rFonts w:ascii="Consolas"/>
          <w:b/>
          <w:i w:val="false"/>
          <w:color w:val="000000"/>
        </w:rPr>
        <w:t xml:space="preserve"> 27-бап. Кепілдік беру қорының жарғысы</w:t>
      </w:r>
    </w:p>
    <w:bookmarkEnd w:id="168"/>
    <w:bookmarkStart w:name="z186" w:id="169"/>
    <w:p>
      <w:pPr>
        <w:spacing w:after="0"/>
        <w:ind w:left="0"/>
        <w:jc w:val="left"/>
      </w:pPr>
      <w:r>
        <w:rPr>
          <w:rFonts w:ascii="Consolas"/>
          <w:b w:val="false"/>
          <w:i w:val="false"/>
          <w:color w:val="000000"/>
          <w:sz w:val="20"/>
        </w:rPr>
        <w:t>
      1. Кепілдік беру қорының жарғысында:</w:t>
      </w:r>
    </w:p>
    <w:bookmarkEnd w:id="169"/>
    <w:p>
      <w:pPr>
        <w:spacing w:after="0"/>
        <w:ind w:left="0"/>
        <w:jc w:val="left"/>
      </w:pPr>
      <w:r>
        <w:rPr>
          <w:rFonts w:ascii="Consolas"/>
          <w:b w:val="false"/>
          <w:i w:val="false"/>
          <w:color w:val="000000"/>
          <w:sz w:val="20"/>
        </w:rPr>
        <w:t>
      1) Кепілдік беру қорының атауы, оның ішінде ұйымдық-құқықтық нысаны, қызметінің нысанасы мен мақсаттары;</w:t>
      </w:r>
    </w:p>
    <w:p>
      <w:pPr>
        <w:spacing w:after="0"/>
        <w:ind w:left="0"/>
        <w:jc w:val="left"/>
      </w:pPr>
      <w:r>
        <w:rPr>
          <w:rFonts w:ascii="Consolas"/>
          <w:b w:val="false"/>
          <w:i w:val="false"/>
          <w:color w:val="000000"/>
          <w:sz w:val="20"/>
        </w:rPr>
        <w:t>
      2) Кепілдік беру қорының заңды мекенжайы;</w:t>
      </w:r>
    </w:p>
    <w:p>
      <w:pPr>
        <w:spacing w:after="0"/>
        <w:ind w:left="0"/>
        <w:jc w:val="left"/>
      </w:pPr>
      <w:r>
        <w:rPr>
          <w:rFonts w:ascii="Consolas"/>
          <w:b w:val="false"/>
          <w:i w:val="false"/>
          <w:color w:val="000000"/>
          <w:sz w:val="20"/>
        </w:rPr>
        <w:t>
      3) Кепілдік беру қоры басқару органдарының құрылымы, оны қалыптастыру тәртібі мен құзыреті;</w:t>
      </w:r>
    </w:p>
    <w:p>
      <w:pPr>
        <w:spacing w:after="0"/>
        <w:ind w:left="0"/>
        <w:jc w:val="left"/>
      </w:pPr>
      <w:r>
        <w:rPr>
          <w:rFonts w:ascii="Consolas"/>
          <w:b w:val="false"/>
          <w:i w:val="false"/>
          <w:color w:val="000000"/>
          <w:sz w:val="20"/>
        </w:rPr>
        <w:t>
      4) Кепілдік беру қоры мүшелерінің (қатысушыларының) құқықтары мен міндеттері;</w:t>
      </w:r>
    </w:p>
    <w:p>
      <w:pPr>
        <w:spacing w:after="0"/>
        <w:ind w:left="0"/>
        <w:jc w:val="left"/>
      </w:pPr>
      <w:r>
        <w:rPr>
          <w:rFonts w:ascii="Consolas"/>
          <w:b w:val="false"/>
          <w:i w:val="false"/>
          <w:color w:val="000000"/>
          <w:sz w:val="20"/>
        </w:rPr>
        <w:t>
      5) Кепілдік беру қорының мүлкін қалыптастыру көздері;</w:t>
      </w:r>
    </w:p>
    <w:p>
      <w:pPr>
        <w:spacing w:after="0"/>
        <w:ind w:left="0"/>
        <w:jc w:val="left"/>
      </w:pPr>
      <w:r>
        <w:rPr>
          <w:rFonts w:ascii="Consolas"/>
          <w:b w:val="false"/>
          <w:i w:val="false"/>
          <w:color w:val="000000"/>
          <w:sz w:val="20"/>
        </w:rPr>
        <w:t>
      6) Кепілдік беру қорын қайта ұйымдастыру және қызметін тоқтату шарттары;</w:t>
      </w:r>
    </w:p>
    <w:p>
      <w:pPr>
        <w:spacing w:after="0"/>
        <w:ind w:left="0"/>
        <w:jc w:val="left"/>
      </w:pPr>
      <w:r>
        <w:rPr>
          <w:rFonts w:ascii="Consolas"/>
          <w:b w:val="false"/>
          <w:i w:val="false"/>
          <w:color w:val="000000"/>
          <w:sz w:val="20"/>
        </w:rPr>
        <w:t>
      7) дауыс беру рәсімі, дивиденттерді төлемеу туралы ережелер және Қазақстан Республикасының заңнамалық актілерінде белгіленген басқа да талаптар көзделуге тиіс.</w:t>
      </w:r>
    </w:p>
    <w:bookmarkStart w:name="z28" w:id="170"/>
    <w:p>
      <w:pPr>
        <w:spacing w:after="0"/>
        <w:ind w:left="0"/>
        <w:jc w:val="left"/>
      </w:pPr>
      <w:r>
        <w:rPr>
          <w:rFonts w:ascii="Consolas"/>
          <w:b/>
          <w:i w:val="false"/>
          <w:color w:val="000000"/>
        </w:rPr>
        <w:t xml:space="preserve"> 28-бап. Кепілдік беру қорына қойылатын талаптар</w:t>
      </w:r>
    </w:p>
    <w:bookmarkEnd w:id="170"/>
    <w:bookmarkStart w:name="z187" w:id="171"/>
    <w:p>
      <w:pPr>
        <w:spacing w:after="0"/>
        <w:ind w:left="0"/>
        <w:jc w:val="left"/>
      </w:pPr>
      <w:r>
        <w:rPr>
          <w:rFonts w:ascii="Consolas"/>
          <w:b w:val="false"/>
          <w:i w:val="false"/>
          <w:color w:val="000000"/>
          <w:sz w:val="20"/>
        </w:rPr>
        <w:t>
      1. Кепілдік беру қоры қаржылық тұрақтылықты қамтамасыз ету мақсаттары үшін уәкілетті органның нормативтік құқықтық актісінде белгіленген капиталдың жеткіліктілік нормативін сақтайды.</w:t>
      </w:r>
    </w:p>
    <w:bookmarkEnd w:id="171"/>
    <w:bookmarkStart w:name="z188" w:id="172"/>
    <w:p>
      <w:pPr>
        <w:spacing w:after="0"/>
        <w:ind w:left="0"/>
        <w:jc w:val="left"/>
      </w:pPr>
      <w:r>
        <w:rPr>
          <w:rFonts w:ascii="Consolas"/>
          <w:b w:val="false"/>
          <w:i w:val="false"/>
          <w:color w:val="000000"/>
          <w:sz w:val="20"/>
        </w:rPr>
        <w:t xml:space="preserve">
      2. Осы баптың </w:t>
      </w:r>
      <w:r>
        <w:rPr>
          <w:rFonts w:ascii="Consolas"/>
          <w:b w:val="false"/>
          <w:i w:val="false"/>
          <w:color w:val="000000"/>
          <w:sz w:val="20"/>
        </w:rPr>
        <w:t>1-тармағында</w:t>
      </w:r>
      <w:r>
        <w:rPr>
          <w:rFonts w:ascii="Consolas"/>
          <w:b w:val="false"/>
          <w:i w:val="false"/>
          <w:color w:val="000000"/>
          <w:sz w:val="20"/>
        </w:rPr>
        <w:t xml:space="preserve"> көрсетілген норматив мәнінің нашарлау жағына қарай күтілетін өзгерісі және шекті мәніне жетуі кезінде Кепілдік беру қорының жарғылық капиталы Қазақстан Республикасының заңнамасында белгіленген рәсімдерге сәйкес ұлғайтылуға тиіс.</w:t>
      </w:r>
    </w:p>
    <w:bookmarkEnd w:id="172"/>
    <w:bookmarkStart w:name="z189" w:id="173"/>
    <w:p>
      <w:pPr>
        <w:spacing w:after="0"/>
        <w:ind w:left="0"/>
        <w:jc w:val="left"/>
      </w:pPr>
      <w:r>
        <w:rPr>
          <w:rFonts w:ascii="Consolas"/>
          <w:b w:val="false"/>
          <w:i w:val="false"/>
          <w:color w:val="000000"/>
          <w:sz w:val="20"/>
        </w:rPr>
        <w:t>
      3. Кепілдік беру қоры тәуекелдерді басқару және ішкі бақылау жүйесін қалыптастырады.</w:t>
      </w:r>
    </w:p>
    <w:bookmarkEnd w:id="173"/>
    <w:bookmarkStart w:name="z190" w:id="174"/>
    <w:p>
      <w:pPr>
        <w:spacing w:after="0"/>
        <w:ind w:left="0"/>
        <w:jc w:val="left"/>
      </w:pPr>
      <w:r>
        <w:rPr>
          <w:rFonts w:ascii="Consolas"/>
          <w:b w:val="false"/>
          <w:i w:val="false"/>
          <w:color w:val="000000"/>
          <w:sz w:val="20"/>
        </w:rPr>
        <w:t>
      4. Кепілдік беру қорының бағдарламалық-техникалық құралдары және негізгі қызметін жүзеге асыру үшін қажетті өзге де жабдығы болады.</w:t>
      </w:r>
    </w:p>
    <w:bookmarkEnd w:id="174"/>
    <w:bookmarkStart w:name="z191" w:id="175"/>
    <w:p>
      <w:pPr>
        <w:spacing w:after="0"/>
        <w:ind w:left="0"/>
        <w:jc w:val="left"/>
      </w:pPr>
      <w:r>
        <w:rPr>
          <w:rFonts w:ascii="Consolas"/>
          <w:b w:val="false"/>
          <w:i w:val="false"/>
          <w:color w:val="000000"/>
          <w:sz w:val="20"/>
        </w:rPr>
        <w:t>
      5. Кепілдік беру қоры капитал жеткіліктілігінің нормативін есептеу үшін:</w:t>
      </w:r>
    </w:p>
    <w:bookmarkEnd w:id="175"/>
    <w:p>
      <w:pPr>
        <w:spacing w:after="0"/>
        <w:ind w:left="0"/>
        <w:jc w:val="left"/>
      </w:pPr>
      <w:r>
        <w:rPr>
          <w:rFonts w:ascii="Consolas"/>
          <w:b w:val="false"/>
          <w:i w:val="false"/>
          <w:color w:val="000000"/>
          <w:sz w:val="20"/>
        </w:rPr>
        <w:t>
      1) Кепілдік беру қорының меншікті капиталын;</w:t>
      </w:r>
    </w:p>
    <w:p>
      <w:pPr>
        <w:spacing w:after="0"/>
        <w:ind w:left="0"/>
        <w:jc w:val="left"/>
      </w:pPr>
      <w:r>
        <w:rPr>
          <w:rFonts w:ascii="Consolas"/>
          <w:b w:val="false"/>
          <w:i w:val="false"/>
          <w:color w:val="000000"/>
          <w:sz w:val="20"/>
        </w:rPr>
        <w:t>
      2) тәуекел дәрежесі бойынша өлшенген шартты міндеттемелерді (берілген кепілдіктер бойынша міндеттемелерді) пайдаланады.</w:t>
      </w:r>
    </w:p>
    <w:bookmarkStart w:name="z192" w:id="176"/>
    <w:p>
      <w:pPr>
        <w:spacing w:after="0"/>
        <w:ind w:left="0"/>
        <w:jc w:val="left"/>
      </w:pPr>
      <w:r>
        <w:rPr>
          <w:rFonts w:ascii="Consolas"/>
          <w:b w:val="false"/>
          <w:i w:val="false"/>
          <w:color w:val="000000"/>
          <w:sz w:val="20"/>
        </w:rPr>
        <w:t>
      6. Капитал жеткіліктілігінің нормативі меншікті капиталдың тәуекел дәрежесі бойынша өлшенген шартты міндеттемелерге арақатынасы ретінде есептеледі.</w:t>
      </w:r>
    </w:p>
    <w:bookmarkEnd w:id="176"/>
    <w:bookmarkStart w:name="z193" w:id="177"/>
    <w:p>
      <w:pPr>
        <w:spacing w:after="0"/>
        <w:ind w:left="0"/>
        <w:jc w:val="left"/>
      </w:pPr>
      <w:r>
        <w:rPr>
          <w:rFonts w:ascii="Consolas"/>
          <w:b w:val="false"/>
          <w:i w:val="false"/>
          <w:color w:val="000000"/>
          <w:sz w:val="20"/>
        </w:rPr>
        <w:t>
      7. Капитал жеткіліктілігі нормативінің шекті мәні кемінде 0,05 құрауы тиіс.</w:t>
      </w:r>
    </w:p>
    <w:bookmarkEnd w:id="177"/>
    <w:bookmarkStart w:name="z194" w:id="178"/>
    <w:p>
      <w:pPr>
        <w:spacing w:after="0"/>
        <w:ind w:left="0"/>
        <w:jc w:val="left"/>
      </w:pPr>
      <w:r>
        <w:rPr>
          <w:rFonts w:ascii="Consolas"/>
          <w:b w:val="false"/>
          <w:i w:val="false"/>
          <w:color w:val="000000"/>
          <w:sz w:val="20"/>
        </w:rPr>
        <w:t>
      8. Капитал жеткіліктілігі нормативінің мәнін есептеу үшін қаржылық есептіліктің халықаралық стандарттарына сәйкес дайындалған шоғырландырылған қаржылық есептілік пайдаланылады.</w:t>
      </w:r>
    </w:p>
    <w:bookmarkEnd w:id="178"/>
    <w:bookmarkStart w:name="z195" w:id="179"/>
    <w:p>
      <w:pPr>
        <w:spacing w:after="0"/>
        <w:ind w:left="0"/>
        <w:jc w:val="left"/>
      </w:pPr>
      <w:r>
        <w:rPr>
          <w:rFonts w:ascii="Consolas"/>
          <w:b w:val="false"/>
          <w:i w:val="false"/>
          <w:color w:val="000000"/>
          <w:sz w:val="20"/>
        </w:rPr>
        <w:t>
      9. Кепілдік беру қоры жылдық қаржылық есептіліктің аудитін жүргізуге міндетті.</w:t>
      </w:r>
    </w:p>
    <w:bookmarkEnd w:id="179"/>
    <w:bookmarkStart w:name="z29" w:id="180"/>
    <w:p>
      <w:pPr>
        <w:spacing w:after="0"/>
        <w:ind w:left="0"/>
        <w:jc w:val="left"/>
      </w:pPr>
      <w:r>
        <w:rPr>
          <w:rFonts w:ascii="Consolas"/>
          <w:b/>
          <w:i w:val="false"/>
          <w:color w:val="000000"/>
        </w:rPr>
        <w:t xml:space="preserve"> 29-бап. Кепілдік беру қорының кепілдік беру жағдайларын реттеуге арналған резерві</w:t>
      </w:r>
    </w:p>
    <w:bookmarkEnd w:id="180"/>
    <w:bookmarkStart w:name="z196" w:id="181"/>
    <w:p>
      <w:pPr>
        <w:spacing w:after="0"/>
        <w:ind w:left="0"/>
        <w:jc w:val="left"/>
      </w:pPr>
      <w:r>
        <w:rPr>
          <w:rFonts w:ascii="Consolas"/>
          <w:b w:val="false"/>
          <w:i w:val="false"/>
          <w:color w:val="000000"/>
          <w:sz w:val="20"/>
        </w:rPr>
        <w:t>
      1. Осы Заңда көзделген тұрғын үйлер (тұрғын ғимараттар) құрылысын аяқтау бойынша кепілдікті қамтамасыз ету жөніндегі қызметті жүзеге асыру үшін Кепілдік беру қоры кепілдік беру жағдайларын реттеуге арналған резервті:</w:t>
      </w:r>
    </w:p>
    <w:bookmarkEnd w:id="181"/>
    <w:p>
      <w:pPr>
        <w:spacing w:after="0"/>
        <w:ind w:left="0"/>
        <w:jc w:val="left"/>
      </w:pPr>
      <w:r>
        <w:rPr>
          <w:rFonts w:ascii="Consolas"/>
          <w:b w:val="false"/>
          <w:i w:val="false"/>
          <w:color w:val="000000"/>
          <w:sz w:val="20"/>
        </w:rPr>
        <w:t>
      1) уәкілетті компаниялардың кепілдік жарналарының бір бөлігі;</w:t>
      </w:r>
    </w:p>
    <w:p>
      <w:pPr>
        <w:spacing w:after="0"/>
        <w:ind w:left="0"/>
        <w:jc w:val="left"/>
      </w:pPr>
      <w:r>
        <w:rPr>
          <w:rFonts w:ascii="Consolas"/>
          <w:b w:val="false"/>
          <w:i w:val="false"/>
          <w:color w:val="000000"/>
          <w:sz w:val="20"/>
        </w:rPr>
        <w:t>
      2) тұрғын үйлер (тұрғын ғимараттар) құрылысын аяқтау бойынша төлемдер бойынша талаптарды қанағаттандыру тәртібімен Кепілдік беру қоры алған ақша;</w:t>
      </w:r>
    </w:p>
    <w:p>
      <w:pPr>
        <w:spacing w:after="0"/>
        <w:ind w:left="0"/>
        <w:jc w:val="left"/>
      </w:pPr>
      <w:r>
        <w:rPr>
          <w:rFonts w:ascii="Consolas"/>
          <w:b w:val="false"/>
          <w:i w:val="false"/>
          <w:color w:val="000000"/>
          <w:sz w:val="20"/>
        </w:rPr>
        <w:t>
      3) Кепілдік беру қорының активтерін қаржылық құралдарға (депозиттер, бағалы қағаздар және басқалары) инвестициялаудан алынған инвестициялық кірістің бір бөлігі есебінен қалыптастырады.</w:t>
      </w:r>
    </w:p>
    <w:bookmarkStart w:name="z197" w:id="182"/>
    <w:p>
      <w:pPr>
        <w:spacing w:after="0"/>
        <w:ind w:left="0"/>
        <w:jc w:val="left"/>
      </w:pPr>
      <w:r>
        <w:rPr>
          <w:rFonts w:ascii="Consolas"/>
          <w:b w:val="false"/>
          <w:i w:val="false"/>
          <w:color w:val="000000"/>
          <w:sz w:val="20"/>
        </w:rPr>
        <w:t>
      2. Кепілдік беру жағдайларын реттеуге арналған резерв қаражаты Кепілдік беру қорының кепілдік беру туралы шарттары бойынша міндеттемелерін орындаумен байланысты шығыстарды жүзеге асыру мақсатында ғана пайдаланылуы мүмкін.</w:t>
      </w:r>
    </w:p>
    <w:bookmarkEnd w:id="182"/>
    <w:bookmarkStart w:name="z198" w:id="183"/>
    <w:p>
      <w:pPr>
        <w:spacing w:after="0"/>
        <w:ind w:left="0"/>
        <w:jc w:val="left"/>
      </w:pPr>
      <w:r>
        <w:rPr>
          <w:rFonts w:ascii="Consolas"/>
          <w:b w:val="false"/>
          <w:i w:val="false"/>
          <w:color w:val="000000"/>
          <w:sz w:val="20"/>
        </w:rPr>
        <w:t>
      3. Кепілдік беру жағдайларын реттеуге арналған резервті қалыптастыруға, есептеу әдістемесіне және нысаналы мөлшеріне қойылатын талаптар уәкілетті органның нормативтік құқықтық актілерінде белгіленеді.</w:t>
      </w:r>
    </w:p>
    <w:bookmarkEnd w:id="183"/>
    <w:bookmarkStart w:name="z199" w:id="184"/>
    <w:p>
      <w:pPr>
        <w:spacing w:after="0"/>
        <w:ind w:left="0"/>
        <w:jc w:val="left"/>
      </w:pPr>
      <w:r>
        <w:rPr>
          <w:rFonts w:ascii="Consolas"/>
          <w:b w:val="false"/>
          <w:i w:val="false"/>
          <w:color w:val="000000"/>
          <w:sz w:val="20"/>
        </w:rPr>
        <w:t>
      4. Кепілдік беру жағдайларын реттеуге арналған резерв қаражаты жеткіліксіз болған кезде Кепілдік беру қоры жарғылық капитал қаражатын пайдалануға құқылы.</w:t>
      </w:r>
    </w:p>
    <w:bookmarkEnd w:id="184"/>
    <w:bookmarkStart w:name="z30" w:id="185"/>
    <w:p>
      <w:pPr>
        <w:spacing w:after="0"/>
        <w:ind w:left="0"/>
        <w:jc w:val="left"/>
      </w:pPr>
      <w:r>
        <w:rPr>
          <w:rFonts w:ascii="Consolas"/>
          <w:b/>
          <w:i w:val="false"/>
          <w:color w:val="000000"/>
        </w:rPr>
        <w:t xml:space="preserve"> 30-бап. Кепілдік жарна</w:t>
      </w:r>
    </w:p>
    <w:bookmarkEnd w:id="185"/>
    <w:bookmarkStart w:name="z200" w:id="186"/>
    <w:p>
      <w:pPr>
        <w:spacing w:after="0"/>
        <w:ind w:left="0"/>
        <w:jc w:val="left"/>
      </w:pPr>
      <w:r>
        <w:rPr>
          <w:rFonts w:ascii="Consolas"/>
          <w:b w:val="false"/>
          <w:i w:val="false"/>
          <w:color w:val="000000"/>
          <w:sz w:val="20"/>
        </w:rPr>
        <w:t>
      1. Кепілдік жарна бір мезгілде төленеді.</w:t>
      </w:r>
    </w:p>
    <w:bookmarkEnd w:id="186"/>
    <w:p>
      <w:pPr>
        <w:spacing w:after="0"/>
        <w:ind w:left="0"/>
        <w:jc w:val="left"/>
      </w:pPr>
      <w:r>
        <w:rPr>
          <w:rFonts w:ascii="Consolas"/>
          <w:b w:val="false"/>
          <w:i w:val="false"/>
          <w:color w:val="000000"/>
          <w:sz w:val="20"/>
        </w:rPr>
        <w:t>
      Кепілдік жарнасы уәкілетті орган бекіткен Кепілдік жарнасының мөлшерін айқындау әдістемесіне сәйкес белгіленеді.</w:t>
      </w:r>
    </w:p>
    <w:bookmarkStart w:name="z201" w:id="187"/>
    <w:p>
      <w:pPr>
        <w:spacing w:after="0"/>
        <w:ind w:left="0"/>
        <w:jc w:val="left"/>
      </w:pPr>
      <w:r>
        <w:rPr>
          <w:rFonts w:ascii="Consolas"/>
          <w:b w:val="false"/>
          <w:i w:val="false"/>
          <w:color w:val="000000"/>
          <w:sz w:val="20"/>
        </w:rPr>
        <w:t>
      2. Уәкілетті компания кепілдік беру туралы шартқа сәйкес төлеген кепілдік жарнасы қайтаруға жатпайды.</w:t>
      </w:r>
    </w:p>
    <w:bookmarkEnd w:id="187"/>
    <w:bookmarkStart w:name="z202" w:id="188"/>
    <w:p>
      <w:pPr>
        <w:spacing w:after="0"/>
        <w:ind w:left="0"/>
        <w:jc w:val="left"/>
      </w:pPr>
      <w:r>
        <w:rPr>
          <w:rFonts w:ascii="Consolas"/>
          <w:b w:val="false"/>
          <w:i w:val="false"/>
          <w:color w:val="000000"/>
          <w:sz w:val="20"/>
        </w:rPr>
        <w:t>
      3. Жобалау-сметалық құжаттаманың кешенді ведомстводан тыс сараптамасының нәтижелері бойынша құрылыс-монтаждау жұмыстары құнының артуына байланысты жобалық құн кепілдік беру туралы шарттың қолданысы ішінде он және одан көп пайызға қымбаттаған кезде кепілдік жарнасының сомасы қайта қаралуға жатады.</w:t>
      </w:r>
    </w:p>
    <w:bookmarkEnd w:id="188"/>
    <w:bookmarkStart w:name="z49" w:id="189"/>
    <w:p>
      <w:pPr>
        <w:spacing w:after="0"/>
        <w:ind w:left="0"/>
        <w:jc w:val="left"/>
      </w:pPr>
      <w:r>
        <w:rPr>
          <w:rFonts w:ascii="Consolas"/>
          <w:b/>
          <w:i w:val="false"/>
          <w:color w:val="000000"/>
        </w:rPr>
        <w:t xml:space="preserve"> 7-тарау. КЕПІЛДІК БЕРУ ҚОРЫНЫҢ ҚАТЫСУЫМЕН ТҰРҒЫН ҮЙ ҚҰРЫЛЫСЫНА</w:t>
      </w:r>
      <w:r>
        <w:br/>
      </w:r>
      <w:r>
        <w:rPr>
          <w:rFonts w:ascii="Consolas"/>
          <w:b/>
          <w:i w:val="false"/>
          <w:color w:val="000000"/>
        </w:rPr>
        <w:t>ҮЛЕСТІК ҚАТЫСУДЫ ҰЙЫМДАСТЫРУДЫҢ ЕРЕКШЕЛІКТЕРІ</w:t>
      </w:r>
    </w:p>
    <w:bookmarkEnd w:id="189"/>
    <w:bookmarkStart w:name="z31" w:id="190"/>
    <w:p>
      <w:pPr>
        <w:spacing w:after="0"/>
        <w:ind w:left="0"/>
        <w:jc w:val="left"/>
      </w:pPr>
      <w:r>
        <w:rPr>
          <w:rFonts w:ascii="Consolas"/>
          <w:b/>
          <w:i w:val="false"/>
          <w:color w:val="000000"/>
        </w:rPr>
        <w:t xml:space="preserve"> 31-бап. Кепілдік беру туралы шарт жасасуға өтінім</w:t>
      </w:r>
    </w:p>
    <w:bookmarkEnd w:id="190"/>
    <w:bookmarkStart w:name="z203" w:id="191"/>
    <w:p>
      <w:pPr>
        <w:spacing w:after="0"/>
        <w:ind w:left="0"/>
        <w:jc w:val="left"/>
      </w:pPr>
      <w:r>
        <w:rPr>
          <w:rFonts w:ascii="Consolas"/>
          <w:b w:val="false"/>
          <w:i w:val="false"/>
          <w:color w:val="000000"/>
          <w:sz w:val="20"/>
        </w:rPr>
        <w:t>
      1. Құрылыс салушы мен уәкілетті компания тұрғын үйдің (тұрғын ғимараттың) құрылысын үлескерлердің ақшасын тарту есебінен жүзеге асыру үшін Кепілдік беру қорына кепілдік беру туралы шартты жасасу туралы өтініммен жүгінеді. Өтінімді қарауды Кепілдік беру қоры уәкілетті орган бекіткен және Кепілдік беру қорының интернет-ресурсында орналастырылған кепілдік беру туралы шартты жасасу үшін тұрғын үй (тұрғын ғимарат) құрылысының жобасы бойынша құжаттарды қарау тәртібіне сәйкес жүзеге асырады.</w:t>
      </w:r>
    </w:p>
    <w:bookmarkEnd w:id="191"/>
    <w:bookmarkStart w:name="z204" w:id="192"/>
    <w:p>
      <w:pPr>
        <w:spacing w:after="0"/>
        <w:ind w:left="0"/>
        <w:jc w:val="left"/>
      </w:pPr>
      <w:r>
        <w:rPr>
          <w:rFonts w:ascii="Consolas"/>
          <w:b w:val="false"/>
          <w:i w:val="false"/>
          <w:color w:val="000000"/>
          <w:sz w:val="20"/>
        </w:rPr>
        <w:t>
      2. Өтінімге:</w:t>
      </w:r>
    </w:p>
    <w:bookmarkEnd w:id="192"/>
    <w:p>
      <w:pPr>
        <w:spacing w:after="0"/>
        <w:ind w:left="0"/>
        <w:jc w:val="left"/>
      </w:pPr>
      <w:r>
        <w:rPr>
          <w:rFonts w:ascii="Consolas"/>
          <w:b w:val="false"/>
          <w:i w:val="false"/>
          <w:color w:val="000000"/>
          <w:sz w:val="20"/>
        </w:rPr>
        <w:t>
      1) құрылыс салушының және уәкілетті компанияның құрылтай құжаттары;</w:t>
      </w:r>
    </w:p>
    <w:p>
      <w:pPr>
        <w:spacing w:after="0"/>
        <w:ind w:left="0"/>
        <w:jc w:val="left"/>
      </w:pPr>
      <w:r>
        <w:rPr>
          <w:rFonts w:ascii="Consolas"/>
          <w:b w:val="false"/>
          <w:i w:val="false"/>
          <w:color w:val="000000"/>
          <w:sz w:val="20"/>
        </w:rPr>
        <w:t xml:space="preserve">
      2) құрылыс салушының осы Заңның 8-бабы </w:t>
      </w:r>
      <w:r>
        <w:rPr>
          <w:rFonts w:ascii="Consolas"/>
          <w:b w:val="false"/>
          <w:i w:val="false"/>
          <w:color w:val="000000"/>
          <w:sz w:val="20"/>
        </w:rPr>
        <w:t>1-тармағының</w:t>
      </w:r>
      <w:r>
        <w:rPr>
          <w:rFonts w:ascii="Consolas"/>
          <w:b w:val="false"/>
          <w:i w:val="false"/>
          <w:color w:val="000000"/>
          <w:sz w:val="20"/>
        </w:rPr>
        <w:t xml:space="preserve"> талаптарына сәйкестігін растайтын құжаттар;</w:t>
      </w:r>
    </w:p>
    <w:p>
      <w:pPr>
        <w:spacing w:after="0"/>
        <w:ind w:left="0"/>
        <w:jc w:val="left"/>
      </w:pPr>
      <w:r>
        <w:rPr>
          <w:rFonts w:ascii="Consolas"/>
          <w:b w:val="false"/>
          <w:i w:val="false"/>
          <w:color w:val="000000"/>
          <w:sz w:val="20"/>
        </w:rPr>
        <w:t xml:space="preserve">
      3) уәкілетті компанияның осы Заңның 8-бабының </w:t>
      </w:r>
      <w:r>
        <w:rPr>
          <w:rFonts w:ascii="Consolas"/>
          <w:b w:val="false"/>
          <w:i w:val="false"/>
          <w:color w:val="000000"/>
          <w:sz w:val="20"/>
        </w:rPr>
        <w:t>3-тармағында</w:t>
      </w:r>
      <w:r>
        <w:rPr>
          <w:rFonts w:ascii="Consolas"/>
          <w:b w:val="false"/>
          <w:i w:val="false"/>
          <w:color w:val="000000"/>
          <w:sz w:val="20"/>
        </w:rPr>
        <w:t xml:space="preserve"> көзделген талаптарды орындағанын растайтын құжаттар;</w:t>
      </w:r>
    </w:p>
    <w:p>
      <w:pPr>
        <w:spacing w:after="0"/>
        <w:ind w:left="0"/>
        <w:jc w:val="left"/>
      </w:pPr>
      <w:r>
        <w:rPr>
          <w:rFonts w:ascii="Consolas"/>
          <w:b w:val="false"/>
          <w:i w:val="false"/>
          <w:color w:val="000000"/>
          <w:sz w:val="20"/>
        </w:rPr>
        <w:t>
      4) өтінімді қарағаны үшін комиссия төлегені туралы құжат;</w:t>
      </w:r>
    </w:p>
    <w:p>
      <w:pPr>
        <w:spacing w:after="0"/>
        <w:ind w:left="0"/>
        <w:jc w:val="left"/>
      </w:pPr>
      <w:r>
        <w:rPr>
          <w:rFonts w:ascii="Consolas"/>
          <w:b w:val="false"/>
          <w:i w:val="false"/>
          <w:color w:val="000000"/>
          <w:sz w:val="20"/>
        </w:rPr>
        <w:t>
      5) құрылыс-монтаждау жұмыстарының басталғаны туралы хабарлама;</w:t>
      </w:r>
    </w:p>
    <w:p>
      <w:pPr>
        <w:spacing w:after="0"/>
        <w:ind w:left="0"/>
        <w:jc w:val="left"/>
      </w:pPr>
      <w:r>
        <w:rPr>
          <w:rFonts w:ascii="Consolas"/>
          <w:b w:val="false"/>
          <w:i w:val="false"/>
          <w:color w:val="000000"/>
          <w:sz w:val="20"/>
        </w:rPr>
        <w:t>
      6) құрылыс жобасын қаржыландыру жоспары қоса беріледі.</w:t>
      </w:r>
    </w:p>
    <w:bookmarkStart w:name="z32" w:id="193"/>
    <w:p>
      <w:pPr>
        <w:spacing w:after="0"/>
        <w:ind w:left="0"/>
        <w:jc w:val="left"/>
      </w:pPr>
      <w:r>
        <w:rPr>
          <w:rFonts w:ascii="Consolas"/>
          <w:b/>
          <w:i w:val="false"/>
          <w:color w:val="000000"/>
        </w:rPr>
        <w:t xml:space="preserve"> 32-бап. Өтінімді қарау</w:t>
      </w:r>
    </w:p>
    <w:bookmarkEnd w:id="193"/>
    <w:bookmarkStart w:name="z205" w:id="194"/>
    <w:p>
      <w:pPr>
        <w:spacing w:after="0"/>
        <w:ind w:left="0"/>
        <w:jc w:val="left"/>
      </w:pPr>
      <w:r>
        <w:rPr>
          <w:rFonts w:ascii="Consolas"/>
          <w:b w:val="false"/>
          <w:i w:val="false"/>
          <w:color w:val="000000"/>
          <w:sz w:val="20"/>
        </w:rPr>
        <w:t>
      1. Кепілдік беру қорының өтінімді қарауы мынадай:</w:t>
      </w:r>
    </w:p>
    <w:bookmarkEnd w:id="194"/>
    <w:p>
      <w:pPr>
        <w:spacing w:after="0"/>
        <w:ind w:left="0"/>
        <w:jc w:val="left"/>
      </w:pPr>
      <w:r>
        <w:rPr>
          <w:rFonts w:ascii="Consolas"/>
          <w:b w:val="false"/>
          <w:i w:val="false"/>
          <w:color w:val="000000"/>
          <w:sz w:val="20"/>
        </w:rPr>
        <w:t>
      1) тұрғын үй (тұрғын ғимарат) құрылысының жобасы бойынша ұсынылған құжаттардың толықтығын тексеру;</w:t>
      </w:r>
    </w:p>
    <w:p>
      <w:pPr>
        <w:spacing w:after="0"/>
        <w:ind w:left="0"/>
        <w:jc w:val="left"/>
      </w:pPr>
      <w:r>
        <w:rPr>
          <w:rFonts w:ascii="Consolas"/>
          <w:b w:val="false"/>
          <w:i w:val="false"/>
          <w:color w:val="000000"/>
          <w:sz w:val="20"/>
        </w:rPr>
        <w:t>
      2) кепілдік беру туралы шартты жасасу не жасасудан бас тарту туралы шешім қабылдау кезеңдерін көздейді.</w:t>
      </w:r>
    </w:p>
    <w:bookmarkStart w:name="z206" w:id="195"/>
    <w:p>
      <w:pPr>
        <w:spacing w:after="0"/>
        <w:ind w:left="0"/>
        <w:jc w:val="left"/>
      </w:pPr>
      <w:r>
        <w:rPr>
          <w:rFonts w:ascii="Consolas"/>
          <w:b w:val="false"/>
          <w:i w:val="false"/>
          <w:color w:val="000000"/>
          <w:sz w:val="20"/>
        </w:rPr>
        <w:t>
      2. Кепілдік беру қорының кепілдік беру туралы шартты жасасу не жасасудан уәжді бас тарту туралы шешімі ұсынылған құжаттарды тексеру нәтижелеріне негізделеді.</w:t>
      </w:r>
    </w:p>
    <w:bookmarkEnd w:id="195"/>
    <w:bookmarkStart w:name="z207" w:id="196"/>
    <w:p>
      <w:pPr>
        <w:spacing w:after="0"/>
        <w:ind w:left="0"/>
        <w:jc w:val="left"/>
      </w:pPr>
      <w:r>
        <w:rPr>
          <w:rFonts w:ascii="Consolas"/>
          <w:b w:val="false"/>
          <w:i w:val="false"/>
          <w:color w:val="000000"/>
          <w:sz w:val="20"/>
        </w:rPr>
        <w:t>
      3. Кепілдік беру қоры кепілдік беру туралы шартты жасасудан мынадай негіздердің бірі немесе бірнешеуі бойынша бас тартуға міндетті:</w:t>
      </w:r>
    </w:p>
    <w:bookmarkEnd w:id="196"/>
    <w:p>
      <w:pPr>
        <w:spacing w:after="0"/>
        <w:ind w:left="0"/>
        <w:jc w:val="left"/>
      </w:pPr>
      <w:r>
        <w:rPr>
          <w:rFonts w:ascii="Consolas"/>
          <w:b w:val="false"/>
          <w:i w:val="false"/>
          <w:color w:val="000000"/>
          <w:sz w:val="20"/>
        </w:rPr>
        <w:t>
      1) құрылыс салушының, уәкілетті компанияның осы Заңда белгіленген талаптарға сәйкес келмеуі;</w:t>
      </w:r>
    </w:p>
    <w:p>
      <w:pPr>
        <w:spacing w:after="0"/>
        <w:ind w:left="0"/>
        <w:jc w:val="left"/>
      </w:pPr>
      <w:r>
        <w:rPr>
          <w:rFonts w:ascii="Consolas"/>
          <w:b w:val="false"/>
          <w:i w:val="false"/>
          <w:color w:val="000000"/>
          <w:sz w:val="20"/>
        </w:rPr>
        <w:t xml:space="preserve">
      2) құрылыс салушының, уәкілетті компанияның Кепілдік беру қорымен осы баптың </w:t>
      </w:r>
      <w:r>
        <w:rPr>
          <w:rFonts w:ascii="Consolas"/>
          <w:b w:val="false"/>
          <w:i w:val="false"/>
          <w:color w:val="000000"/>
          <w:sz w:val="20"/>
        </w:rPr>
        <w:t>5-тармағында</w:t>
      </w:r>
      <w:r>
        <w:rPr>
          <w:rFonts w:ascii="Consolas"/>
          <w:b w:val="false"/>
          <w:i w:val="false"/>
          <w:color w:val="000000"/>
          <w:sz w:val="20"/>
        </w:rPr>
        <w:t xml:space="preserve"> көрсетілген шарттарды уақтылы жасаспауы;</w:t>
      </w:r>
    </w:p>
    <w:p>
      <w:pPr>
        <w:spacing w:after="0"/>
        <w:ind w:left="0"/>
        <w:jc w:val="left"/>
      </w:pPr>
      <w:r>
        <w:rPr>
          <w:rFonts w:ascii="Consolas"/>
          <w:b w:val="false"/>
          <w:i w:val="false"/>
          <w:color w:val="000000"/>
          <w:sz w:val="20"/>
        </w:rPr>
        <w:t>
      3) салықтар және бюджетке төленетін басқа да міндетті төлемдер бойынша өтінім беру күніне 6 еселенген айлық есептік көрсеткіштен көп мөлшерде өтелмеген берешегінің болуы;</w:t>
      </w:r>
    </w:p>
    <w:p>
      <w:pPr>
        <w:spacing w:after="0"/>
        <w:ind w:left="0"/>
        <w:jc w:val="left"/>
      </w:pPr>
      <w:r>
        <w:rPr>
          <w:rFonts w:ascii="Consolas"/>
          <w:b w:val="false"/>
          <w:i w:val="false"/>
          <w:color w:val="000000"/>
          <w:sz w:val="20"/>
        </w:rPr>
        <w:t>
      4) құрылыс салушыға, уәкілетті компанияға қатысты оңалту немесе банкроттық туралы іс жүргізуді қозғау туралы сот шешімдерінің болуы;</w:t>
      </w:r>
    </w:p>
    <w:p>
      <w:pPr>
        <w:spacing w:after="0"/>
        <w:ind w:left="0"/>
        <w:jc w:val="left"/>
      </w:pPr>
      <w:r>
        <w:rPr>
          <w:rFonts w:ascii="Consolas"/>
          <w:b w:val="false"/>
          <w:i w:val="false"/>
          <w:color w:val="000000"/>
          <w:sz w:val="20"/>
        </w:rPr>
        <w:t>
      5) уәкілетті орган бекіткен тәртіппен тұрғын үй (тұрғын ғимарат) құрылысы жобасы бойынша құжаттарды тексеру нәтижелері.</w:t>
      </w:r>
    </w:p>
    <w:bookmarkStart w:name="z208" w:id="197"/>
    <w:p>
      <w:pPr>
        <w:spacing w:after="0"/>
        <w:ind w:left="0"/>
        <w:jc w:val="left"/>
      </w:pPr>
      <w:r>
        <w:rPr>
          <w:rFonts w:ascii="Consolas"/>
          <w:b w:val="false"/>
          <w:i w:val="false"/>
          <w:color w:val="000000"/>
          <w:sz w:val="20"/>
        </w:rPr>
        <w:t>
      4. Өтінімді қарау мерзімі құрылыс салушы мен уәкілетті компания кепілдік беру туралы шартты жасасу туралы жүгінген күннен бастап он бес жұмыс күнінен аспауға тиіс. Қаралатын өтінім бойынша ескертулер болған кезде Кепілдік беру қоры ескертулерді жою үшін бес жұмыс күнінен аспайтын мерзім белгілей отырып, тиісті құжаттарды пысықтауға жіберуге құқылы. Бұл ретте өтінімді қарау мерзімі тоқтатыла тұрады.</w:t>
      </w:r>
    </w:p>
    <w:bookmarkEnd w:id="197"/>
    <w:bookmarkStart w:name="z209" w:id="198"/>
    <w:p>
      <w:pPr>
        <w:spacing w:after="0"/>
        <w:ind w:left="0"/>
        <w:jc w:val="left"/>
      </w:pPr>
      <w:r>
        <w:rPr>
          <w:rFonts w:ascii="Consolas"/>
          <w:b w:val="false"/>
          <w:i w:val="false"/>
          <w:color w:val="000000"/>
          <w:sz w:val="20"/>
        </w:rPr>
        <w:t xml:space="preserve">
      5. Кепілдік беру қоры кепілдік беру туралы шартты жасасу жөнінде шешім қабылдаған кезде үлестік тұрғын үй құрылысында инжинирингтік қызметтер көрсету туралы шарт, уәкілетті компаниямен осы Заңның 8-бабы </w:t>
      </w:r>
      <w:r>
        <w:rPr>
          <w:rFonts w:ascii="Consolas"/>
          <w:b w:val="false"/>
          <w:i w:val="false"/>
          <w:color w:val="000000"/>
          <w:sz w:val="20"/>
        </w:rPr>
        <w:t>3-тармағының</w:t>
      </w:r>
      <w:r>
        <w:rPr>
          <w:rFonts w:ascii="Consolas"/>
          <w:b w:val="false"/>
          <w:i w:val="false"/>
          <w:color w:val="000000"/>
          <w:sz w:val="20"/>
        </w:rPr>
        <w:t xml:space="preserve"> 1) тармақшасында көрсетілген аяқталмаған құрылыс объектісімен бірге жер учаскесінің кепілге қою шарты, уәкілетті компанияның дауыс беретін акцияларының (жарғылық капиталға қатысу үлестерін) кепілге қою шарты, уәкілетті компанияның құрылыс салушымен дауыс беретін акцияларын (жарғылық капиталға қатысу үлестерін) сенімгерлік басқару шарты кепілдік беру туралы шарт жасалғанға дейін жасалуға тиіс.</w:t>
      </w:r>
    </w:p>
    <w:bookmarkEnd w:id="198"/>
    <w:p>
      <w:pPr>
        <w:spacing w:after="0"/>
        <w:ind w:left="0"/>
        <w:jc w:val="left"/>
      </w:pPr>
      <w:r>
        <w:rPr>
          <w:rFonts w:ascii="Consolas"/>
          <w:b w:val="false"/>
          <w:i w:val="false"/>
          <w:color w:val="000000"/>
          <w:sz w:val="20"/>
        </w:rPr>
        <w:t>
      Бұл ретте тұрғын үй құрылысына үлестік қатысу туралы шарт, тұрғын үй (тұрғын ғимарат) құрылысы жобасының жобалау-сметалық құжаттамасы, сондай-ақ мердігерлік шарты кепілдік беру туралы шарттың ажырамас бөліктері болып табылады.</w:t>
      </w:r>
    </w:p>
    <w:bookmarkStart w:name="z33" w:id="199"/>
    <w:p>
      <w:pPr>
        <w:spacing w:after="0"/>
        <w:ind w:left="0"/>
        <w:jc w:val="left"/>
      </w:pPr>
      <w:r>
        <w:rPr>
          <w:rFonts w:ascii="Consolas"/>
          <w:b/>
          <w:i w:val="false"/>
          <w:color w:val="000000"/>
        </w:rPr>
        <w:t xml:space="preserve"> 33-бап. Тұрғын үйдің (тұрғын ғимараттың) құрылысын салу жобасы бойынша құжаттарды тексеру</w:t>
      </w:r>
    </w:p>
    <w:bookmarkEnd w:id="199"/>
    <w:bookmarkStart w:name="z210" w:id="200"/>
    <w:p>
      <w:pPr>
        <w:spacing w:after="0"/>
        <w:ind w:left="0"/>
        <w:jc w:val="left"/>
      </w:pPr>
      <w:r>
        <w:rPr>
          <w:rFonts w:ascii="Consolas"/>
          <w:b w:val="false"/>
          <w:i w:val="false"/>
          <w:color w:val="000000"/>
          <w:sz w:val="20"/>
        </w:rPr>
        <w:t xml:space="preserve">
      1. Тұрғын үй (тұрғын ғимарат) құрылысының жобасы бойынша құжаттарды тексеру құрылыс салушының және уәкілетті компанияның осы Заңның </w:t>
      </w:r>
      <w:r>
        <w:rPr>
          <w:rFonts w:ascii="Consolas"/>
          <w:b w:val="false"/>
          <w:i w:val="false"/>
          <w:color w:val="000000"/>
          <w:sz w:val="20"/>
        </w:rPr>
        <w:t>8-бабында</w:t>
      </w:r>
      <w:r>
        <w:rPr>
          <w:rFonts w:ascii="Consolas"/>
          <w:b w:val="false"/>
          <w:i w:val="false"/>
          <w:color w:val="000000"/>
          <w:sz w:val="20"/>
        </w:rPr>
        <w:t xml:space="preserve"> белгіленген талаптарға сәйкестігін бағалау мақсатында жүргізіледі.</w:t>
      </w:r>
    </w:p>
    <w:bookmarkEnd w:id="200"/>
    <w:bookmarkStart w:name="z211" w:id="201"/>
    <w:p>
      <w:pPr>
        <w:spacing w:after="0"/>
        <w:ind w:left="0"/>
        <w:jc w:val="left"/>
      </w:pPr>
      <w:r>
        <w:rPr>
          <w:rFonts w:ascii="Consolas"/>
          <w:b w:val="false"/>
          <w:i w:val="false"/>
          <w:color w:val="000000"/>
          <w:sz w:val="20"/>
        </w:rPr>
        <w:t>
      2. Тұрғын үй (тұрғын ғимарат) құрылысының жобасы бойынша құжаттарды тексеру жүргізілу тәртібі осы Заңда белгіленген қаржылық және заңдық бағалауды қамтиды.</w:t>
      </w:r>
    </w:p>
    <w:bookmarkEnd w:id="201"/>
    <w:bookmarkStart w:name="z212" w:id="202"/>
    <w:p>
      <w:pPr>
        <w:spacing w:after="0"/>
        <w:ind w:left="0"/>
        <w:jc w:val="left"/>
      </w:pPr>
      <w:r>
        <w:rPr>
          <w:rFonts w:ascii="Consolas"/>
          <w:b w:val="false"/>
          <w:i w:val="false"/>
          <w:color w:val="000000"/>
          <w:sz w:val="20"/>
        </w:rPr>
        <w:t>
      3. Қаржылық бағалау:</w:t>
      </w:r>
    </w:p>
    <w:bookmarkEnd w:id="202"/>
    <w:p>
      <w:pPr>
        <w:spacing w:after="0"/>
        <w:ind w:left="0"/>
        <w:jc w:val="left"/>
      </w:pPr>
      <w:r>
        <w:rPr>
          <w:rFonts w:ascii="Consolas"/>
          <w:b w:val="false"/>
          <w:i w:val="false"/>
          <w:color w:val="000000"/>
          <w:sz w:val="20"/>
        </w:rPr>
        <w:t>
      1) қаржылық есептілікті талдауды, уәкілетті компанияның және құрылыс салушының қаржылық жай-күйін сипаттайтын негізгі көрсеткіштерді есептеуді;</w:t>
      </w:r>
    </w:p>
    <w:p>
      <w:pPr>
        <w:spacing w:after="0"/>
        <w:ind w:left="0"/>
        <w:jc w:val="left"/>
      </w:pPr>
      <w:r>
        <w:rPr>
          <w:rFonts w:ascii="Consolas"/>
          <w:b w:val="false"/>
          <w:i w:val="false"/>
          <w:color w:val="000000"/>
          <w:sz w:val="20"/>
        </w:rPr>
        <w:t>
      2) жобаны қаржыландыру көздерін талдауды;</w:t>
      </w:r>
    </w:p>
    <w:p>
      <w:pPr>
        <w:spacing w:after="0"/>
        <w:ind w:left="0"/>
        <w:jc w:val="left"/>
      </w:pPr>
      <w:r>
        <w:rPr>
          <w:rFonts w:ascii="Consolas"/>
          <w:b w:val="false"/>
          <w:i w:val="false"/>
          <w:color w:val="000000"/>
          <w:sz w:val="20"/>
        </w:rPr>
        <w:t>
      3) уәкілетті компанияның баға саясатының барабарлығын талдауды;</w:t>
      </w:r>
    </w:p>
    <w:p>
      <w:pPr>
        <w:spacing w:after="0"/>
        <w:ind w:left="0"/>
        <w:jc w:val="left"/>
      </w:pPr>
      <w:r>
        <w:rPr>
          <w:rFonts w:ascii="Consolas"/>
          <w:b w:val="false"/>
          <w:i w:val="false"/>
          <w:color w:val="000000"/>
          <w:sz w:val="20"/>
        </w:rPr>
        <w:t>
      4) сәулет, қала құрылысы және құрылыс саласындағы мемлекеттік нормативтік құжаттарға сәйкес аяқталмаған объектідегі орындалған жұмыстарды салыстыруды көздейді.</w:t>
      </w:r>
    </w:p>
    <w:p>
      <w:pPr>
        <w:spacing w:after="0"/>
        <w:ind w:left="0"/>
        <w:jc w:val="left"/>
      </w:pPr>
      <w:r>
        <w:rPr>
          <w:rFonts w:ascii="Consolas"/>
          <w:b w:val="false"/>
          <w:i w:val="false"/>
          <w:color w:val="000000"/>
          <w:sz w:val="20"/>
        </w:rPr>
        <w:t>
      Актілер бойынша орындалған жұмыстарды объектіде іс жүзінде орындалған жұмыстармен салыстыру жұмыстардың орындалған көлемдерін өлшегеннен және инжинирингтік компания зертханалық зерттеулерсіз монтаждалған конструкцияларды ақаулықтардың бар-жоғы тұрғысынан зерттегеннен кейін жүргізіледі;</w:t>
      </w:r>
    </w:p>
    <w:p>
      <w:pPr>
        <w:spacing w:after="0"/>
        <w:ind w:left="0"/>
        <w:jc w:val="left"/>
      </w:pPr>
      <w:r>
        <w:rPr>
          <w:rFonts w:ascii="Consolas"/>
          <w:b w:val="false"/>
          <w:i w:val="false"/>
          <w:color w:val="000000"/>
          <w:sz w:val="20"/>
        </w:rPr>
        <w:t>
      5) құрылысты аяқтау үшін қажетті жұмыстардың толықтығын бағалауды;</w:t>
      </w:r>
    </w:p>
    <w:p>
      <w:pPr>
        <w:spacing w:after="0"/>
        <w:ind w:left="0"/>
        <w:jc w:val="left"/>
      </w:pPr>
      <w:r>
        <w:rPr>
          <w:rFonts w:ascii="Consolas"/>
          <w:b w:val="false"/>
          <w:i w:val="false"/>
          <w:color w:val="000000"/>
          <w:sz w:val="20"/>
        </w:rPr>
        <w:t>
      6) құрылыс бюджетінің (сметасының) негізділігін: құрылыстың көлемі мен құнын талдауды көздейді.</w:t>
      </w:r>
    </w:p>
    <w:bookmarkStart w:name="z213" w:id="203"/>
    <w:p>
      <w:pPr>
        <w:spacing w:after="0"/>
        <w:ind w:left="0"/>
        <w:jc w:val="left"/>
      </w:pPr>
      <w:r>
        <w:rPr>
          <w:rFonts w:ascii="Consolas"/>
          <w:b w:val="false"/>
          <w:i w:val="false"/>
          <w:color w:val="000000"/>
          <w:sz w:val="20"/>
        </w:rPr>
        <w:t>
      4. Заңдық бағалау және жоба бойынша құқықтық, беделдік тәуекелдердің болуын (болмауын) анықтау:</w:t>
      </w:r>
    </w:p>
    <w:bookmarkEnd w:id="203"/>
    <w:p>
      <w:pPr>
        <w:spacing w:after="0"/>
        <w:ind w:left="0"/>
        <w:jc w:val="left"/>
      </w:pPr>
      <w:r>
        <w:rPr>
          <w:rFonts w:ascii="Consolas"/>
          <w:b w:val="false"/>
          <w:i w:val="false"/>
          <w:color w:val="000000"/>
          <w:sz w:val="20"/>
        </w:rPr>
        <w:t>
      1) құрылыс салушының және уәкілетті компанияның құқық белгілейтін құжаттарын шолу;</w:t>
      </w:r>
    </w:p>
    <w:p>
      <w:pPr>
        <w:spacing w:after="0"/>
        <w:ind w:left="0"/>
        <w:jc w:val="left"/>
      </w:pPr>
      <w:r>
        <w:rPr>
          <w:rFonts w:ascii="Consolas"/>
          <w:b w:val="false"/>
          <w:i w:val="false"/>
          <w:color w:val="000000"/>
          <w:sz w:val="20"/>
        </w:rPr>
        <w:t>
      2) корпоративтік басқару туралы құжаттарды, алқалы басқару органдарының шешімдерін және уәкілетті компанияның негізгі сенімхаттарын шолу;</w:t>
      </w:r>
    </w:p>
    <w:p>
      <w:pPr>
        <w:spacing w:after="0"/>
        <w:ind w:left="0"/>
        <w:jc w:val="left"/>
      </w:pPr>
      <w:r>
        <w:rPr>
          <w:rFonts w:ascii="Consolas"/>
          <w:b w:val="false"/>
          <w:i w:val="false"/>
          <w:color w:val="000000"/>
          <w:sz w:val="20"/>
        </w:rPr>
        <w:t xml:space="preserve">
      3) уәкілетті компанияның осы Заңның </w:t>
      </w:r>
      <w:r>
        <w:rPr>
          <w:rFonts w:ascii="Consolas"/>
          <w:b w:val="false"/>
          <w:i w:val="false"/>
          <w:color w:val="000000"/>
          <w:sz w:val="20"/>
        </w:rPr>
        <w:t>35-бабына</w:t>
      </w:r>
      <w:r>
        <w:rPr>
          <w:rFonts w:ascii="Consolas"/>
          <w:b w:val="false"/>
          <w:i w:val="false"/>
          <w:color w:val="000000"/>
          <w:sz w:val="20"/>
        </w:rPr>
        <w:t xml:space="preserve"> сәйкес сенімгерлік басқаруға беруге болжанатын мүлкіне құқық белгілейтін құжаттарды талдау;</w:t>
      </w:r>
    </w:p>
    <w:p>
      <w:pPr>
        <w:spacing w:after="0"/>
        <w:ind w:left="0"/>
        <w:jc w:val="left"/>
      </w:pPr>
      <w:r>
        <w:rPr>
          <w:rFonts w:ascii="Consolas"/>
          <w:b w:val="false"/>
          <w:i w:val="false"/>
          <w:color w:val="000000"/>
          <w:sz w:val="20"/>
        </w:rPr>
        <w:t>
      4) уәкілетті компанияның жарғылық капиталын қалыптастыру заңдылығын, қатысушылар (акционерлер) туралы мәліметтерді, уәкілетті компанияның үлестес тұлғалары туралы мәліметтерді талдау;</w:t>
      </w:r>
    </w:p>
    <w:p>
      <w:pPr>
        <w:spacing w:after="0"/>
        <w:ind w:left="0"/>
        <w:jc w:val="left"/>
      </w:pPr>
      <w:r>
        <w:rPr>
          <w:rFonts w:ascii="Consolas"/>
          <w:b w:val="false"/>
          <w:i w:val="false"/>
          <w:color w:val="000000"/>
          <w:sz w:val="20"/>
        </w:rPr>
        <w:t>
      5) уәкілетті компания мен мердігердің (бас мердігердің) қажетті рұқсат беру құжаттарының болуы;</w:t>
      </w:r>
    </w:p>
    <w:p>
      <w:pPr>
        <w:spacing w:after="0"/>
        <w:ind w:left="0"/>
        <w:jc w:val="left"/>
      </w:pPr>
      <w:r>
        <w:rPr>
          <w:rFonts w:ascii="Consolas"/>
          <w:b w:val="false"/>
          <w:i w:val="false"/>
          <w:color w:val="000000"/>
          <w:sz w:val="20"/>
        </w:rPr>
        <w:t>
      6) уәкілетті компанияның мердігермен (бас мердігермен) жасасқан құрылыс мердігерлік шартының негізгі ережелерін талдау;</w:t>
      </w:r>
    </w:p>
    <w:p>
      <w:pPr>
        <w:spacing w:after="0"/>
        <w:ind w:left="0"/>
        <w:jc w:val="left"/>
      </w:pPr>
      <w:r>
        <w:rPr>
          <w:rFonts w:ascii="Consolas"/>
          <w:b w:val="false"/>
          <w:i w:val="false"/>
          <w:color w:val="000000"/>
          <w:sz w:val="20"/>
        </w:rPr>
        <w:t>
      7) мүліктік сипаттағы сот талқылауларының болуы немесе болмауы;</w:t>
      </w:r>
    </w:p>
    <w:p>
      <w:pPr>
        <w:spacing w:after="0"/>
        <w:ind w:left="0"/>
        <w:jc w:val="left"/>
      </w:pPr>
      <w:r>
        <w:rPr>
          <w:rFonts w:ascii="Consolas"/>
          <w:b w:val="false"/>
          <w:i w:val="false"/>
          <w:color w:val="000000"/>
          <w:sz w:val="20"/>
        </w:rPr>
        <w:t>
      8) ресми танылған көздерден уәкілетті компания мен құрылыс салушы туралы салықтар және бюджетке төленетін басқа да міндетті төлемдер бойынша берешектерінің болуы (болмауы) туралы ақпаратты зерделеу арқылы жүргізіледі.</w:t>
      </w:r>
    </w:p>
    <w:bookmarkStart w:name="z34" w:id="204"/>
    <w:p>
      <w:pPr>
        <w:spacing w:after="0"/>
        <w:ind w:left="0"/>
        <w:jc w:val="left"/>
      </w:pPr>
      <w:r>
        <w:rPr>
          <w:rFonts w:ascii="Consolas"/>
          <w:b/>
          <w:i w:val="false"/>
          <w:color w:val="000000"/>
        </w:rPr>
        <w:t xml:space="preserve"> 34-бап. Кепілдік беру туралы шарт</w:t>
      </w:r>
    </w:p>
    <w:bookmarkEnd w:id="204"/>
    <w:bookmarkStart w:name="z214" w:id="205"/>
    <w:p>
      <w:pPr>
        <w:spacing w:after="0"/>
        <w:ind w:left="0"/>
        <w:jc w:val="left"/>
      </w:pPr>
      <w:r>
        <w:rPr>
          <w:rFonts w:ascii="Consolas"/>
          <w:b w:val="false"/>
          <w:i w:val="false"/>
          <w:color w:val="000000"/>
          <w:sz w:val="20"/>
        </w:rPr>
        <w:t>
      1. Кепілдік беру туралы шарт уәкілетті орган бекіткен үлгілік шарт негізінде жазбаша нысанда жасалады және кепілдік жарна төленген кезден бастап жасалған болып есептеледі.</w:t>
      </w:r>
    </w:p>
    <w:bookmarkEnd w:id="205"/>
    <w:bookmarkStart w:name="z215" w:id="206"/>
    <w:p>
      <w:pPr>
        <w:spacing w:after="0"/>
        <w:ind w:left="0"/>
        <w:jc w:val="left"/>
      </w:pPr>
      <w:r>
        <w:rPr>
          <w:rFonts w:ascii="Consolas"/>
          <w:b w:val="false"/>
          <w:i w:val="false"/>
          <w:color w:val="000000"/>
          <w:sz w:val="20"/>
        </w:rPr>
        <w:t>
      2. Осы Заңның нормаларына сәйкес:</w:t>
      </w:r>
    </w:p>
    <w:bookmarkEnd w:id="206"/>
    <w:p>
      <w:pPr>
        <w:spacing w:after="0"/>
        <w:ind w:left="0"/>
        <w:jc w:val="left"/>
      </w:pPr>
      <w:r>
        <w:rPr>
          <w:rFonts w:ascii="Consolas"/>
          <w:b w:val="false"/>
          <w:i w:val="false"/>
          <w:color w:val="000000"/>
          <w:sz w:val="20"/>
        </w:rPr>
        <w:t>
      1) кепілдік объектісі – шарт нысанасы;</w:t>
      </w:r>
    </w:p>
    <w:p>
      <w:pPr>
        <w:spacing w:after="0"/>
        <w:ind w:left="0"/>
        <w:jc w:val="left"/>
      </w:pPr>
      <w:r>
        <w:rPr>
          <w:rFonts w:ascii="Consolas"/>
          <w:b w:val="false"/>
          <w:i w:val="false"/>
          <w:color w:val="000000"/>
          <w:sz w:val="20"/>
        </w:rPr>
        <w:t>
      2) кепілдік беру талаптары;</w:t>
      </w:r>
    </w:p>
    <w:p>
      <w:pPr>
        <w:spacing w:after="0"/>
        <w:ind w:left="0"/>
        <w:jc w:val="left"/>
      </w:pPr>
      <w:r>
        <w:rPr>
          <w:rFonts w:ascii="Consolas"/>
          <w:b w:val="false"/>
          <w:i w:val="false"/>
          <w:color w:val="000000"/>
          <w:sz w:val="20"/>
        </w:rPr>
        <w:t>
      3) кепілдік жарна мөлшері;</w:t>
      </w:r>
    </w:p>
    <w:p>
      <w:pPr>
        <w:spacing w:after="0"/>
        <w:ind w:left="0"/>
        <w:jc w:val="left"/>
      </w:pPr>
      <w:r>
        <w:rPr>
          <w:rFonts w:ascii="Consolas"/>
          <w:b w:val="false"/>
          <w:i w:val="false"/>
          <w:color w:val="000000"/>
          <w:sz w:val="20"/>
        </w:rPr>
        <w:t>
      4) кепілдік беру жағдайы және кепілдік бойынша жауаптылық;</w:t>
      </w:r>
    </w:p>
    <w:p>
      <w:pPr>
        <w:spacing w:after="0"/>
        <w:ind w:left="0"/>
        <w:jc w:val="left"/>
      </w:pPr>
      <w:r>
        <w:rPr>
          <w:rFonts w:ascii="Consolas"/>
          <w:b w:val="false"/>
          <w:i w:val="false"/>
          <w:color w:val="000000"/>
          <w:sz w:val="20"/>
        </w:rPr>
        <w:t>
      5) Кепілдік беру қорының міндеттемелерді орындау тәртібі;</w:t>
      </w:r>
    </w:p>
    <w:p>
      <w:pPr>
        <w:spacing w:after="0"/>
        <w:ind w:left="0"/>
        <w:jc w:val="left"/>
      </w:pPr>
      <w:r>
        <w:rPr>
          <w:rFonts w:ascii="Consolas"/>
          <w:b w:val="false"/>
          <w:i w:val="false"/>
          <w:color w:val="000000"/>
          <w:sz w:val="20"/>
        </w:rPr>
        <w:t>
      6) Кепілдік беру қорының құқықтары мен міндеттері;</w:t>
      </w:r>
    </w:p>
    <w:p>
      <w:pPr>
        <w:spacing w:after="0"/>
        <w:ind w:left="0"/>
        <w:jc w:val="left"/>
      </w:pPr>
      <w:r>
        <w:rPr>
          <w:rFonts w:ascii="Consolas"/>
          <w:b w:val="false"/>
          <w:i w:val="false"/>
          <w:color w:val="000000"/>
          <w:sz w:val="20"/>
        </w:rPr>
        <w:t>
      7) құрылыс салушының және уәкілетті компанияның құқықтары мен міндеттері;</w:t>
      </w:r>
    </w:p>
    <w:p>
      <w:pPr>
        <w:spacing w:after="0"/>
        <w:ind w:left="0"/>
        <w:jc w:val="left"/>
      </w:pPr>
      <w:r>
        <w:rPr>
          <w:rFonts w:ascii="Consolas"/>
          <w:b w:val="false"/>
          <w:i w:val="false"/>
          <w:color w:val="000000"/>
          <w:sz w:val="20"/>
        </w:rPr>
        <w:t>
      8) құрылыс салушының және уәкілетті компанияның жауаптылығы кепілдік беру туралы шарттың міндетті талаптары болып табылады.</w:t>
      </w:r>
    </w:p>
    <w:bookmarkStart w:name="z216" w:id="207"/>
    <w:p>
      <w:pPr>
        <w:spacing w:after="0"/>
        <w:ind w:left="0"/>
        <w:jc w:val="left"/>
      </w:pPr>
      <w:r>
        <w:rPr>
          <w:rFonts w:ascii="Consolas"/>
          <w:b w:val="false"/>
          <w:i w:val="false"/>
          <w:color w:val="000000"/>
          <w:sz w:val="20"/>
        </w:rPr>
        <w:t>
      3. Кепілдік беру туралы жасалған шарт үлескерлердің ақшасын тарту үшін негіз болып табылады.</w:t>
      </w:r>
    </w:p>
    <w:bookmarkEnd w:id="207"/>
    <w:bookmarkStart w:name="z35" w:id="208"/>
    <w:p>
      <w:pPr>
        <w:spacing w:after="0"/>
        <w:ind w:left="0"/>
        <w:jc w:val="left"/>
      </w:pPr>
      <w:r>
        <w:rPr>
          <w:rFonts w:ascii="Consolas"/>
          <w:b/>
          <w:i w:val="false"/>
          <w:color w:val="000000"/>
        </w:rPr>
        <w:t xml:space="preserve"> 35-бап. Кепілдік беру туралы шарт бойынша міндеттемелерді қамтамасыз ету</w:t>
      </w:r>
    </w:p>
    <w:bookmarkEnd w:id="208"/>
    <w:bookmarkStart w:name="z217" w:id="209"/>
    <w:p>
      <w:pPr>
        <w:spacing w:after="0"/>
        <w:ind w:left="0"/>
        <w:jc w:val="left"/>
      </w:pPr>
      <w:r>
        <w:rPr>
          <w:rFonts w:ascii="Consolas"/>
          <w:b w:val="false"/>
          <w:i w:val="false"/>
          <w:color w:val="000000"/>
          <w:sz w:val="20"/>
        </w:rPr>
        <w:t>
      1. Кепілдік беру туралы шарт бойынша құрылыс салушының, уәкілетті компанияның міндеттемелерінің орындалуын қамтамасыз ету үшін Кепілдік беру қоры уәкілетті компаниямен – аяқталмаған құрылыс объектісімен бірге жер учаскесінің кепіл шартын, сондай-ақ құрылыс салушымен Қазақстан Республикасының азаматтық заңнамасына сәйкес уәкілетті компанияның дауыс беретін акцияларының (жарғылық капиталға қатысу үлестерінің) кепіл шартын жасасады.</w:t>
      </w:r>
    </w:p>
    <w:bookmarkEnd w:id="209"/>
    <w:bookmarkStart w:name="z218" w:id="210"/>
    <w:p>
      <w:pPr>
        <w:spacing w:after="0"/>
        <w:ind w:left="0"/>
        <w:jc w:val="left"/>
      </w:pPr>
      <w:r>
        <w:rPr>
          <w:rFonts w:ascii="Consolas"/>
          <w:b w:val="false"/>
          <w:i w:val="false"/>
          <w:color w:val="000000"/>
          <w:sz w:val="20"/>
        </w:rPr>
        <w:t>
      2. Кепілдік беру қорының кепілдік беру туралы шарт бойынша міндеттемелерді орындауы мақсатында Кепілдік беру қоры құрылыс салушымен кейінге қалдыру шартымен уәкілетті компанияның дауыс беретін акцияларын (жарғылық капиталға қатысу үлестерін) сенімгерлік басқару шартын жасасады. Мұндай сенімгерлік басқару шарты кепілдік беру жағдайы басталған жағдайда күшіне енеді.</w:t>
      </w:r>
    </w:p>
    <w:bookmarkEnd w:id="210"/>
    <w:bookmarkStart w:name="z219" w:id="211"/>
    <w:p>
      <w:pPr>
        <w:spacing w:after="0"/>
        <w:ind w:left="0"/>
        <w:jc w:val="left"/>
      </w:pPr>
      <w:r>
        <w:rPr>
          <w:rFonts w:ascii="Consolas"/>
          <w:b w:val="false"/>
          <w:i w:val="false"/>
          <w:color w:val="000000"/>
          <w:sz w:val="20"/>
        </w:rPr>
        <w:t>
      3. Осы Заңның негізінде туындайтын кепіл шарттарынан шығатын қатынастарға Қазақстан Республикасы Азаматтық кодексінің ережелері осы Заңда белгіленген ерекшеліктер ескеріле отырып қолданылады.</w:t>
      </w:r>
    </w:p>
    <w:bookmarkEnd w:id="211"/>
    <w:bookmarkStart w:name="z220" w:id="212"/>
    <w:p>
      <w:pPr>
        <w:spacing w:after="0"/>
        <w:ind w:left="0"/>
        <w:jc w:val="left"/>
      </w:pPr>
      <w:r>
        <w:rPr>
          <w:rFonts w:ascii="Consolas"/>
          <w:b w:val="false"/>
          <w:i w:val="false"/>
          <w:color w:val="000000"/>
          <w:sz w:val="20"/>
        </w:rPr>
        <w:t>
      4. Осы Заңға сәйкес кейінге қалдыру шартымен дауыс беретін акцияларды (жарғылық капиталға қатысу үлестерін) сенімгерлік басқару шартының нысанасы болып табылатын мүлікке ауыртпалықтар салуға, құрылыс салушының және уәкілетті компанияның қызметі шеңберінде өндіріп алуды қолдануға жол берілмейді.</w:t>
      </w:r>
    </w:p>
    <w:bookmarkEnd w:id="212"/>
    <w:bookmarkStart w:name="z221" w:id="213"/>
    <w:p>
      <w:pPr>
        <w:spacing w:after="0"/>
        <w:ind w:left="0"/>
        <w:jc w:val="left"/>
      </w:pPr>
      <w:r>
        <w:rPr>
          <w:rFonts w:ascii="Consolas"/>
          <w:b w:val="false"/>
          <w:i w:val="false"/>
          <w:color w:val="000000"/>
          <w:sz w:val="20"/>
        </w:rPr>
        <w:t>
      5. Осы Заңға сәйкес кейінге қалдыру шартымен сенімгерлік басқару шартының нысанасы болып табылатын мүлік құрылыс салушы дәрменсіз болған жағдайда Қазақстан Республикасының "Оңалту және банкроттық туралы" Заңына сәйкес конкурстық массаға қосыла алмайды.</w:t>
      </w:r>
    </w:p>
    <w:bookmarkEnd w:id="213"/>
    <w:bookmarkStart w:name="z36" w:id="214"/>
    <w:p>
      <w:pPr>
        <w:spacing w:after="0"/>
        <w:ind w:left="0"/>
        <w:jc w:val="left"/>
      </w:pPr>
      <w:r>
        <w:rPr>
          <w:rFonts w:ascii="Consolas"/>
          <w:b/>
          <w:i w:val="false"/>
          <w:color w:val="000000"/>
        </w:rPr>
        <w:t xml:space="preserve"> 36-бап. Кепілдік беру қорымен өзара іс-қимыл жасау тәртібі</w:t>
      </w:r>
    </w:p>
    <w:bookmarkEnd w:id="214"/>
    <w:bookmarkStart w:name="z222" w:id="215"/>
    <w:p>
      <w:pPr>
        <w:spacing w:after="0"/>
        <w:ind w:left="0"/>
        <w:jc w:val="left"/>
      </w:pPr>
      <w:r>
        <w:rPr>
          <w:rFonts w:ascii="Consolas"/>
          <w:b w:val="false"/>
          <w:i w:val="false"/>
          <w:color w:val="000000"/>
          <w:sz w:val="20"/>
        </w:rPr>
        <w:t>
      1. Кепілдік беру қорымен кепілдік беру туралы жасалған шарт уәкілетті компанияның үлескерлермен тұрғын үй құрылысына үлестік қатысу туралы шарттарды жасасуы және үлескерлердің ақшасын тартуға негіз болып табылады.</w:t>
      </w:r>
    </w:p>
    <w:bookmarkEnd w:id="215"/>
    <w:bookmarkStart w:name="z223" w:id="216"/>
    <w:p>
      <w:pPr>
        <w:spacing w:after="0"/>
        <w:ind w:left="0"/>
        <w:jc w:val="left"/>
      </w:pPr>
      <w:r>
        <w:rPr>
          <w:rFonts w:ascii="Consolas"/>
          <w:b w:val="false"/>
          <w:i w:val="false"/>
          <w:color w:val="000000"/>
          <w:sz w:val="20"/>
        </w:rPr>
        <w:t xml:space="preserve">
      2. Инжинирингтік қызметтер көрсетуді жүзеге асыруды қамтамасыз ету үшін Кепілдік беру қоры осы Заңның 21-бабы </w:t>
      </w:r>
      <w:r>
        <w:rPr>
          <w:rFonts w:ascii="Consolas"/>
          <w:b w:val="false"/>
          <w:i w:val="false"/>
          <w:color w:val="000000"/>
          <w:sz w:val="20"/>
        </w:rPr>
        <w:t>7-тармағының</w:t>
      </w:r>
      <w:r>
        <w:rPr>
          <w:rFonts w:ascii="Consolas"/>
          <w:b w:val="false"/>
          <w:i w:val="false"/>
          <w:color w:val="000000"/>
          <w:sz w:val="20"/>
        </w:rPr>
        <w:t xml:space="preserve"> талаптарына сәйкес келетін инжинирингтік компаниямен шарт жасасады.</w:t>
      </w:r>
    </w:p>
    <w:bookmarkEnd w:id="216"/>
    <w:bookmarkStart w:name="z224" w:id="217"/>
    <w:p>
      <w:pPr>
        <w:spacing w:after="0"/>
        <w:ind w:left="0"/>
        <w:jc w:val="left"/>
      </w:pPr>
      <w:r>
        <w:rPr>
          <w:rFonts w:ascii="Consolas"/>
          <w:b w:val="false"/>
          <w:i w:val="false"/>
          <w:color w:val="000000"/>
          <w:sz w:val="20"/>
        </w:rPr>
        <w:t>
      3. Құрылыстың жобалау-сметалық құжаттамасына сәйкес мердігерлік шарты бойынша мердігердің (бас мердігердің) жұмыстарына алдын ала төлем жасау мынадай талаптардың бірі ескеріле отырып уәкілетті компанияның банктік шотынан жүргізіледі және ол:</w:t>
      </w:r>
    </w:p>
    <w:bookmarkEnd w:id="217"/>
    <w:p>
      <w:pPr>
        <w:spacing w:after="0"/>
        <w:ind w:left="0"/>
        <w:jc w:val="left"/>
      </w:pPr>
      <w:r>
        <w:rPr>
          <w:rFonts w:ascii="Consolas"/>
          <w:b w:val="false"/>
          <w:i w:val="false"/>
          <w:color w:val="000000"/>
          <w:sz w:val="20"/>
        </w:rPr>
        <w:t xml:space="preserve">
      1) екінші деңгейдегі банктің мердігердің (бас мердігердің) уәкілетті компаниямен жасасқан мердігерлік шарты бойынша міндеттемелерін тиісінше орындауын қамтамасыз ету болып табылатын аванстық төлемді қайтару бойынша кепілдігі болған кезде мердігерлік шартының құны мен осы Заңның 8-бабы </w:t>
      </w:r>
      <w:r>
        <w:rPr>
          <w:rFonts w:ascii="Consolas"/>
          <w:b w:val="false"/>
          <w:i w:val="false"/>
          <w:color w:val="000000"/>
          <w:sz w:val="20"/>
        </w:rPr>
        <w:t>3-тармағының</w:t>
      </w:r>
      <w:r>
        <w:rPr>
          <w:rFonts w:ascii="Consolas"/>
          <w:b w:val="false"/>
          <w:i w:val="false"/>
          <w:color w:val="000000"/>
          <w:sz w:val="20"/>
        </w:rPr>
        <w:t xml:space="preserve"> 3) тармақшасында көрсетілген сомалар арасындағы айырмашылықтың жиырма бес пайызынан аспауға тиіс.</w:t>
      </w:r>
    </w:p>
    <w:p>
      <w:pPr>
        <w:spacing w:after="0"/>
        <w:ind w:left="0"/>
        <w:jc w:val="left"/>
      </w:pPr>
      <w:r>
        <w:rPr>
          <w:rFonts w:ascii="Consolas"/>
          <w:b w:val="false"/>
          <w:i w:val="false"/>
          <w:color w:val="000000"/>
          <w:sz w:val="20"/>
        </w:rPr>
        <w:t>
      Алдын ала төлем орындалған жұмыстар актілерінің негізінде тұрғын үй (тұрғын ғимарат) құрылысының бүкіл процесі ішінде жобалау-сметалық құжаттамаға сәйкес пропорционалды түрде өтелуге жатады.</w:t>
      </w:r>
    </w:p>
    <w:p>
      <w:pPr>
        <w:spacing w:after="0"/>
        <w:ind w:left="0"/>
        <w:jc w:val="left"/>
      </w:pPr>
      <w:r>
        <w:rPr>
          <w:rFonts w:ascii="Consolas"/>
          <w:b w:val="false"/>
          <w:i w:val="false"/>
          <w:color w:val="000000"/>
          <w:sz w:val="20"/>
        </w:rPr>
        <w:t xml:space="preserve">
      2) қамтамасыз етілмей, мердігерлік шартының құны мен осы Заңның 8-бабы </w:t>
      </w:r>
      <w:r>
        <w:rPr>
          <w:rFonts w:ascii="Consolas"/>
          <w:b w:val="false"/>
          <w:i w:val="false"/>
          <w:color w:val="000000"/>
          <w:sz w:val="20"/>
        </w:rPr>
        <w:t>3-тармағының</w:t>
      </w:r>
      <w:r>
        <w:rPr>
          <w:rFonts w:ascii="Consolas"/>
          <w:b w:val="false"/>
          <w:i w:val="false"/>
          <w:color w:val="000000"/>
          <w:sz w:val="20"/>
        </w:rPr>
        <w:t xml:space="preserve"> 3) тармақшасында көрсетілген сомалар арасындағы айырмашылықтың бес пайызынан аспауы тиіс.</w:t>
      </w:r>
    </w:p>
    <w:p>
      <w:pPr>
        <w:spacing w:after="0"/>
        <w:ind w:left="0"/>
        <w:jc w:val="left"/>
      </w:pPr>
      <w:r>
        <w:rPr>
          <w:rFonts w:ascii="Consolas"/>
          <w:b w:val="false"/>
          <w:i w:val="false"/>
          <w:color w:val="000000"/>
          <w:sz w:val="20"/>
        </w:rPr>
        <w:t xml:space="preserve">
      Келесі төлем осы Заңның </w:t>
      </w:r>
      <w:r>
        <w:rPr>
          <w:rFonts w:ascii="Consolas"/>
          <w:b w:val="false"/>
          <w:i w:val="false"/>
          <w:color w:val="000000"/>
          <w:sz w:val="20"/>
        </w:rPr>
        <w:t>20-бабында</w:t>
      </w:r>
      <w:r>
        <w:rPr>
          <w:rFonts w:ascii="Consolas"/>
          <w:b w:val="false"/>
          <w:i w:val="false"/>
          <w:color w:val="000000"/>
          <w:sz w:val="20"/>
        </w:rPr>
        <w:t xml:space="preserve"> көзделген тәртіппен жүргізіледі.</w:t>
      </w:r>
    </w:p>
    <w:bookmarkStart w:name="z225" w:id="218"/>
    <w:p>
      <w:pPr>
        <w:spacing w:after="0"/>
        <w:ind w:left="0"/>
        <w:jc w:val="left"/>
      </w:pPr>
      <w:r>
        <w:rPr>
          <w:rFonts w:ascii="Consolas"/>
          <w:b w:val="false"/>
          <w:i w:val="false"/>
          <w:color w:val="000000"/>
          <w:sz w:val="20"/>
        </w:rPr>
        <w:t>
      4. Мердігердің (бас мердігердің) мердігерлік шарты бойынша орындаған жұмыстарына аралық төлемдер төлеуді инжинирингтік компания растаған орындалған жұмыстар актісінің негізінде жобалау-сметалық құжаттамаға сәйкес уәкілетті компания банктік шотынан жүргізеді.</w:t>
      </w:r>
    </w:p>
    <w:bookmarkEnd w:id="218"/>
    <w:bookmarkStart w:name="z37" w:id="219"/>
    <w:p>
      <w:pPr>
        <w:spacing w:after="0"/>
        <w:ind w:left="0"/>
        <w:jc w:val="left"/>
      </w:pPr>
      <w:r>
        <w:rPr>
          <w:rFonts w:ascii="Consolas"/>
          <w:b/>
          <w:i w:val="false"/>
          <w:color w:val="000000"/>
        </w:rPr>
        <w:t xml:space="preserve"> 37-бап. Кепілдік беру жағдайы</w:t>
      </w:r>
    </w:p>
    <w:bookmarkEnd w:id="219"/>
    <w:bookmarkStart w:name="z226" w:id="220"/>
    <w:p>
      <w:pPr>
        <w:spacing w:after="0"/>
        <w:ind w:left="0"/>
        <w:jc w:val="left"/>
      </w:pPr>
      <w:r>
        <w:rPr>
          <w:rFonts w:ascii="Consolas"/>
          <w:b w:val="false"/>
          <w:i w:val="false"/>
          <w:color w:val="000000"/>
          <w:sz w:val="20"/>
        </w:rPr>
        <w:t>
      1. Кепілдік беру қорының кепілдік беру жағдайының ықтимал басталуы туралы шешімі:</w:t>
      </w:r>
    </w:p>
    <w:bookmarkEnd w:id="220"/>
    <w:p>
      <w:pPr>
        <w:spacing w:after="0"/>
        <w:ind w:left="0"/>
        <w:jc w:val="left"/>
      </w:pPr>
      <w:r>
        <w:rPr>
          <w:rFonts w:ascii="Consolas"/>
          <w:b w:val="false"/>
          <w:i w:val="false"/>
          <w:color w:val="000000"/>
          <w:sz w:val="20"/>
        </w:rPr>
        <w:t>
      1) тұрғын үйдің (тұрғын ғимараттың) құрылысына мониторингтің;</w:t>
      </w:r>
    </w:p>
    <w:p>
      <w:pPr>
        <w:spacing w:after="0"/>
        <w:ind w:left="0"/>
        <w:jc w:val="left"/>
      </w:pPr>
      <w:r>
        <w:rPr>
          <w:rFonts w:ascii="Consolas"/>
          <w:b w:val="false"/>
          <w:i w:val="false"/>
          <w:color w:val="000000"/>
          <w:sz w:val="20"/>
        </w:rPr>
        <w:t>
      2) инжинирингтік компанияның ай сайынғы және өзге де есептерінің;</w:t>
      </w:r>
    </w:p>
    <w:p>
      <w:pPr>
        <w:spacing w:after="0"/>
        <w:ind w:left="0"/>
        <w:jc w:val="left"/>
      </w:pPr>
      <w:r>
        <w:rPr>
          <w:rFonts w:ascii="Consolas"/>
          <w:b w:val="false"/>
          <w:i w:val="false"/>
          <w:color w:val="000000"/>
          <w:sz w:val="20"/>
        </w:rPr>
        <w:t>
      3) уәкілетті компаниядан, уәкілетті органнан алынған ақпараттың;</w:t>
      </w:r>
    </w:p>
    <w:p>
      <w:pPr>
        <w:spacing w:after="0"/>
        <w:ind w:left="0"/>
        <w:jc w:val="left"/>
      </w:pPr>
      <w:r>
        <w:rPr>
          <w:rFonts w:ascii="Consolas"/>
          <w:b w:val="false"/>
          <w:i w:val="false"/>
          <w:color w:val="000000"/>
          <w:sz w:val="20"/>
        </w:rPr>
        <w:t>
      4) үлескердің (үлескерлердің) жазбаша өтініштерінің нәтижелері бойынша қабылданады.</w:t>
      </w:r>
    </w:p>
    <w:bookmarkStart w:name="z227" w:id="221"/>
    <w:p>
      <w:pPr>
        <w:spacing w:after="0"/>
        <w:ind w:left="0"/>
        <w:jc w:val="left"/>
      </w:pPr>
      <w:r>
        <w:rPr>
          <w:rFonts w:ascii="Consolas"/>
          <w:b w:val="false"/>
          <w:i w:val="false"/>
          <w:color w:val="000000"/>
          <w:sz w:val="20"/>
        </w:rPr>
        <w:t>
      2. Кепілдік беру жағдайының ықтимал басталуы туралы ақпарат келіп түскен кезде Кепілдік беру қоры:</w:t>
      </w:r>
    </w:p>
    <w:bookmarkEnd w:id="221"/>
    <w:p>
      <w:pPr>
        <w:spacing w:after="0"/>
        <w:ind w:left="0"/>
        <w:jc w:val="left"/>
      </w:pPr>
      <w:r>
        <w:rPr>
          <w:rFonts w:ascii="Consolas"/>
          <w:b w:val="false"/>
          <w:i w:val="false"/>
          <w:color w:val="000000"/>
          <w:sz w:val="20"/>
        </w:rPr>
        <w:t>
      1) уәкілетті компанияның тұрғын үйдің (тұрғын ғимараттың) құрылысы бойынша міндеттемелерін орындамауы немесе тиісінше орындамауы туралы ақпаратты ақпарат түскен күннен бастап он жұмыс күнінен кеш емес мерзімде тексеруді жүзеге асырады;</w:t>
      </w:r>
    </w:p>
    <w:p>
      <w:pPr>
        <w:spacing w:after="0"/>
        <w:ind w:left="0"/>
        <w:jc w:val="left"/>
      </w:pPr>
      <w:r>
        <w:rPr>
          <w:rFonts w:ascii="Consolas"/>
          <w:b w:val="false"/>
          <w:i w:val="false"/>
          <w:color w:val="000000"/>
          <w:sz w:val="20"/>
        </w:rPr>
        <w:t>
      2) ақпарат келіп түскен күннен бастап үш жұмыс күнінен кеш емес мерзімде құрылыс салушыға және уәкілетті компанияға көрсетілген ақпаратты түсіндіру туралы сұрау салу жібереді.</w:t>
      </w:r>
    </w:p>
    <w:p>
      <w:pPr>
        <w:spacing w:after="0"/>
        <w:ind w:left="0"/>
        <w:jc w:val="left"/>
      </w:pPr>
      <w:r>
        <w:rPr>
          <w:rFonts w:ascii="Consolas"/>
          <w:b w:val="false"/>
          <w:i w:val="false"/>
          <w:color w:val="000000"/>
          <w:sz w:val="20"/>
        </w:rPr>
        <w:t>
      Құрылыс салушы және уәкілетті компания Кепілдік беру қорының тиісті сұрау салуы келіп түскен күннен бастап үш жұмыс күнінен кеш емес мерзімде растайтын құжаттарды қоса бере отырып, түсіндірмелер, қарсылықтар (бар болған жағдайда) береді.</w:t>
      </w:r>
    </w:p>
    <w:bookmarkStart w:name="z228" w:id="222"/>
    <w:p>
      <w:pPr>
        <w:spacing w:after="0"/>
        <w:ind w:left="0"/>
        <w:jc w:val="left"/>
      </w:pPr>
      <w:r>
        <w:rPr>
          <w:rFonts w:ascii="Consolas"/>
          <w:b w:val="false"/>
          <w:i w:val="false"/>
          <w:color w:val="000000"/>
          <w:sz w:val="20"/>
        </w:rPr>
        <w:t>
      3. Кепілдік беру жағдайының басталу фактісі анықталған жағдайда, Кепілдік беру қоры үш жұмыс күні ішінде мынадай жағдайлардың бірін немесе бірнешеуін:</w:t>
      </w:r>
    </w:p>
    <w:bookmarkEnd w:id="222"/>
    <w:p>
      <w:pPr>
        <w:spacing w:after="0"/>
        <w:ind w:left="0"/>
        <w:jc w:val="left"/>
      </w:pPr>
      <w:r>
        <w:rPr>
          <w:rFonts w:ascii="Consolas"/>
          <w:b w:val="false"/>
          <w:i w:val="false"/>
          <w:color w:val="000000"/>
          <w:sz w:val="20"/>
        </w:rPr>
        <w:t>
      1) тұрғын үйді (тұрғын ғимаратты) пайдалануға қабылдау мерзімін бұзушылық. Құрылыс мерзімін құрылыс объектісінің жобалау (жобалау-сметалық) құжаттамада көрсетілген мерзімнен әрқайсысын үш айдан үш мәрте ұзартуға жол беріледі;</w:t>
      </w:r>
    </w:p>
    <w:p>
      <w:pPr>
        <w:spacing w:after="0"/>
        <w:ind w:left="0"/>
        <w:jc w:val="left"/>
      </w:pPr>
      <w:r>
        <w:rPr>
          <w:rFonts w:ascii="Consolas"/>
          <w:b w:val="false"/>
          <w:i w:val="false"/>
          <w:color w:val="000000"/>
          <w:sz w:val="20"/>
        </w:rPr>
        <w:t xml:space="preserve">
      2) инжинирингтік компания көрсетілген фактіні анықтаған күннен бастап он бес жұмыс күні ішінде уәкілетті компанияның банктік шотына құрылыс салушы және (немесе) уәкілетті компания, мердігер (бас мердігер) өтемеген ақшаны осы Заңның </w:t>
      </w:r>
      <w:r>
        <w:rPr>
          <w:rFonts w:ascii="Consolas"/>
          <w:b w:val="false"/>
          <w:i w:val="false"/>
          <w:color w:val="000000"/>
          <w:sz w:val="20"/>
        </w:rPr>
        <w:t>20-бабының</w:t>
      </w:r>
      <w:r>
        <w:rPr>
          <w:rFonts w:ascii="Consolas"/>
          <w:b w:val="false"/>
          <w:i w:val="false"/>
          <w:color w:val="000000"/>
          <w:sz w:val="20"/>
        </w:rPr>
        <w:t xml:space="preserve"> талаптарын бұза отырып пайдалануды;</w:t>
      </w:r>
    </w:p>
    <w:p>
      <w:pPr>
        <w:spacing w:after="0"/>
        <w:ind w:left="0"/>
        <w:jc w:val="left"/>
      </w:pPr>
      <w:r>
        <w:rPr>
          <w:rFonts w:ascii="Consolas"/>
          <w:b w:val="false"/>
          <w:i w:val="false"/>
          <w:color w:val="000000"/>
          <w:sz w:val="20"/>
        </w:rPr>
        <w:t>
      3) құрылыс салушының дәрменсіздігін – тұрғын үй (тұрғын ғимарат) құрылысымен байланысты емес қызмет бойынша соттың заңды күшіне енген шешімімен белгіленген, құрылыс салушының "Оңалту және банкроттық туралы" Қазақстан Республикасының Заңында айқындалған талаптарды толық көлемде қанағаттандыруға қабілетсіздігін кепілдік жағдайы деп тану туралы шешім қабылдайды.</w:t>
      </w:r>
    </w:p>
    <w:bookmarkStart w:name="z229" w:id="223"/>
    <w:p>
      <w:pPr>
        <w:spacing w:after="0"/>
        <w:ind w:left="0"/>
        <w:jc w:val="left"/>
      </w:pPr>
      <w:r>
        <w:rPr>
          <w:rFonts w:ascii="Consolas"/>
          <w:b w:val="false"/>
          <w:i w:val="false"/>
          <w:color w:val="000000"/>
          <w:sz w:val="20"/>
        </w:rPr>
        <w:t>
      4. Уәкілетті компанияның тұрғын үйдің (тұрғын ғимараттың) құрылысы бойынша міндеттемелерін орындамау немесе тиісінше орындамау фактілерін кепілдік беру жағдайы деп тану туралы оң шешім болған кезде Кепілдік беру қоры шешім қабылданғаннан кейінгі келесі жұмыс күнінен кешіктірмей кепілдік беру жағдайының басталуы туралы хабарлайды. Хабарлау Кепілдік беру қорының интернет ресурсында және басқа да бұқаралық ақпарат құралдарында тиісті хабарландыру мәтінін орналастыру арқылы жүзеге асырылады.</w:t>
      </w:r>
    </w:p>
    <w:bookmarkEnd w:id="223"/>
    <w:bookmarkStart w:name="z38" w:id="224"/>
    <w:p>
      <w:pPr>
        <w:spacing w:after="0"/>
        <w:ind w:left="0"/>
        <w:jc w:val="left"/>
      </w:pPr>
      <w:r>
        <w:rPr>
          <w:rFonts w:ascii="Consolas"/>
          <w:b/>
          <w:i w:val="false"/>
          <w:color w:val="000000"/>
        </w:rPr>
        <w:t xml:space="preserve"> 38-бап. Кепілдік беру қорының кепілдік беру туралы шарт бойынша міндеттемелерді орындау тәртібі</w:t>
      </w:r>
    </w:p>
    <w:bookmarkEnd w:id="224"/>
    <w:bookmarkStart w:name="z230" w:id="225"/>
    <w:p>
      <w:pPr>
        <w:spacing w:after="0"/>
        <w:ind w:left="0"/>
        <w:jc w:val="left"/>
      </w:pPr>
      <w:r>
        <w:rPr>
          <w:rFonts w:ascii="Consolas"/>
          <w:b w:val="false"/>
          <w:i w:val="false"/>
          <w:color w:val="000000"/>
          <w:sz w:val="20"/>
        </w:rPr>
        <w:t>
      1. Кепілдік беру қоры мынадай іс-шараларды жүзеге асырады:</w:t>
      </w:r>
    </w:p>
    <w:bookmarkEnd w:id="225"/>
    <w:p>
      <w:pPr>
        <w:spacing w:after="0"/>
        <w:ind w:left="0"/>
        <w:jc w:val="left"/>
      </w:pPr>
      <w:r>
        <w:rPr>
          <w:rFonts w:ascii="Consolas"/>
          <w:b w:val="false"/>
          <w:i w:val="false"/>
          <w:color w:val="000000"/>
          <w:sz w:val="20"/>
        </w:rPr>
        <w:t>
      1) уәкілетті органды, жергілікті атқарушы органды және тұрғын үй құрылысына үлестік қатысуға қатысушыларды кепілдік беру жағдайының басталғандығы туралы хабардар етеді;</w:t>
      </w:r>
    </w:p>
    <w:p>
      <w:pPr>
        <w:spacing w:after="0"/>
        <w:ind w:left="0"/>
        <w:jc w:val="left"/>
      </w:pPr>
      <w:r>
        <w:rPr>
          <w:rFonts w:ascii="Consolas"/>
          <w:b w:val="false"/>
          <w:i w:val="false"/>
          <w:color w:val="000000"/>
          <w:sz w:val="20"/>
        </w:rPr>
        <w:t>
      2) қолданыстағы құрылыс мердігерлік шартын бұзу және басқа бас мердігермен шарт жасасу арқылы мердігерді (бас мердігерді) ауыстыру туралы шешім қабылдайды;</w:t>
      </w:r>
    </w:p>
    <w:p>
      <w:pPr>
        <w:spacing w:after="0"/>
        <w:ind w:left="0"/>
        <w:jc w:val="left"/>
      </w:pPr>
      <w:r>
        <w:rPr>
          <w:rFonts w:ascii="Consolas"/>
          <w:b w:val="false"/>
          <w:i w:val="false"/>
          <w:color w:val="000000"/>
          <w:sz w:val="20"/>
        </w:rPr>
        <w:t>
      3) құрылыс салушыны және уәкілетті компанияны уәкілетті компанияның дауыс беретін акцияларын (жарғылық капиталға қатысу үлестерін) сенімгерлік басқару шартының күшіне енуі туралы хабардар етеді;</w:t>
      </w:r>
    </w:p>
    <w:p>
      <w:pPr>
        <w:spacing w:after="0"/>
        <w:ind w:left="0"/>
        <w:jc w:val="left"/>
      </w:pPr>
      <w:r>
        <w:rPr>
          <w:rFonts w:ascii="Consolas"/>
          <w:b w:val="false"/>
          <w:i w:val="false"/>
          <w:color w:val="000000"/>
          <w:sz w:val="20"/>
        </w:rPr>
        <w:t>
      4) уәкілетті компанияның басшылығын ауыстыру туралы шешім қабылданған жағдайда, екінші деңгейдегі банкті уәкілетті компанияның дауыс беретін акцияларын (жарғылық капиталға қатысу үлестерін) сенімгерлік басқару шартына сәйкес, тағайындау туралы растайтын құжаттарды, сондай-ақ уәкілетті компанияның екінші деңгейдегі банктегі банктік шотын жүргізумен байланысты операцияларды жасау кезінде төлем құжаттарына қол қоюға уәкілеттік берілген адамдардың қолдарының үлгілері бар құжаттарды, жеке басын куәландыратын құжаттардың көшірмелерін қоса бере отырып, хабардар етеді;</w:t>
      </w:r>
    </w:p>
    <w:p>
      <w:pPr>
        <w:spacing w:after="0"/>
        <w:ind w:left="0"/>
        <w:jc w:val="left"/>
      </w:pPr>
      <w:r>
        <w:rPr>
          <w:rFonts w:ascii="Consolas"/>
          <w:b w:val="false"/>
          <w:i w:val="false"/>
          <w:color w:val="000000"/>
          <w:sz w:val="20"/>
        </w:rPr>
        <w:t>
      5) уәкілетті компанияның меншікті қаражаты жеткіліксіз болған кезде төлемділік, мерзімділік және қайтарымдылық шарттары бойынша Кепілдік беру қорының қаражаты есебінен тұрғын үйдің (тұрғын ғимараттың) құрылысын аяқтауды қаржыландырады;</w:t>
      </w:r>
    </w:p>
    <w:p>
      <w:pPr>
        <w:spacing w:after="0"/>
        <w:ind w:left="0"/>
        <w:jc w:val="left"/>
      </w:pPr>
      <w:r>
        <w:rPr>
          <w:rFonts w:ascii="Consolas"/>
          <w:b w:val="false"/>
          <w:i w:val="false"/>
          <w:color w:val="000000"/>
          <w:sz w:val="20"/>
        </w:rPr>
        <w:t>
      6) тұрғын үй (тұрғын ғимарат) құрылысының аяқталу, оны пайдалануға қабылдау және үлескерлерге тұрғын үйдегі (тұрғын ғимараттағы) үлестерін беру барысына одан әрі мониторинг жүргізуді жүзеге асырады.</w:t>
      </w:r>
    </w:p>
    <w:bookmarkStart w:name="z231" w:id="226"/>
    <w:p>
      <w:pPr>
        <w:spacing w:after="0"/>
        <w:ind w:left="0"/>
        <w:jc w:val="left"/>
      </w:pPr>
      <w:r>
        <w:rPr>
          <w:rFonts w:ascii="Consolas"/>
          <w:b w:val="false"/>
          <w:i w:val="false"/>
          <w:color w:val="000000"/>
          <w:sz w:val="20"/>
        </w:rPr>
        <w:t>
      2. Кепілдік беру қорының шығындары уәкілетті компания қаражатының есебінен толық өтелген жағдайда уәкілетті компанияның дауыс беретін акцияларын (жарғылық капиталға қатысу үлестерін) сенімгерлік басқару шартының қолданысы осы Заңның талаптарына сәйкес тоқтатылады.</w:t>
      </w:r>
    </w:p>
    <w:bookmarkEnd w:id="226"/>
    <w:bookmarkStart w:name="z232" w:id="227"/>
    <w:p>
      <w:pPr>
        <w:spacing w:after="0"/>
        <w:ind w:left="0"/>
        <w:jc w:val="left"/>
      </w:pPr>
      <w:r>
        <w:rPr>
          <w:rFonts w:ascii="Consolas"/>
          <w:b w:val="false"/>
          <w:i w:val="false"/>
          <w:color w:val="000000"/>
          <w:sz w:val="20"/>
        </w:rPr>
        <w:t>
      3. Тұрғын үйдің (тұрғын ғимараттың) құрылысын аяқтау бойынша Кепілдік беру қорының қаражатын (шығындарын) өтеу үшін уәкілетті компанияның қаражаты жеткіліксіз болған жағдайда оларды өтеу жөніндегі міндетті берешектің тәуелсіз аудиторлық компанияның қорытындысымен олардың негізділігі расталғаннан кейін Кепілдік беру қорының алдындағы берешекті өтеу тәртібі туралы шартты жасасу арқылы субсидиарлық жауапкершілікпен құрылыс салушы көтереді.</w:t>
      </w:r>
    </w:p>
    <w:bookmarkEnd w:id="227"/>
    <w:bookmarkStart w:name="z233" w:id="228"/>
    <w:p>
      <w:pPr>
        <w:spacing w:after="0"/>
        <w:ind w:left="0"/>
        <w:jc w:val="left"/>
      </w:pPr>
      <w:r>
        <w:rPr>
          <w:rFonts w:ascii="Consolas"/>
          <w:b w:val="false"/>
          <w:i w:val="false"/>
          <w:color w:val="000000"/>
          <w:sz w:val="20"/>
        </w:rPr>
        <w:t xml:space="preserve">
      4. Осы баптың </w:t>
      </w:r>
      <w:r>
        <w:rPr>
          <w:rFonts w:ascii="Consolas"/>
          <w:b w:val="false"/>
          <w:i w:val="false"/>
          <w:color w:val="000000"/>
          <w:sz w:val="20"/>
        </w:rPr>
        <w:t>1</w:t>
      </w:r>
      <w:r>
        <w:rPr>
          <w:rFonts w:ascii="Consolas"/>
          <w:b w:val="false"/>
          <w:i w:val="false"/>
          <w:color w:val="000000"/>
          <w:sz w:val="20"/>
        </w:rPr>
        <w:t xml:space="preserve">, </w:t>
      </w:r>
      <w:r>
        <w:rPr>
          <w:rFonts w:ascii="Consolas"/>
          <w:b w:val="false"/>
          <w:i w:val="false"/>
          <w:color w:val="000000"/>
          <w:sz w:val="20"/>
        </w:rPr>
        <w:t>2</w:t>
      </w:r>
      <w:r>
        <w:rPr>
          <w:rFonts w:ascii="Consolas"/>
          <w:b w:val="false"/>
          <w:i w:val="false"/>
          <w:color w:val="000000"/>
          <w:sz w:val="20"/>
        </w:rPr>
        <w:t xml:space="preserve">, </w:t>
      </w:r>
      <w:r>
        <w:rPr>
          <w:rFonts w:ascii="Consolas"/>
          <w:b w:val="false"/>
          <w:i w:val="false"/>
          <w:color w:val="000000"/>
          <w:sz w:val="20"/>
        </w:rPr>
        <w:t>3-тармақтарында</w:t>
      </w:r>
      <w:r>
        <w:rPr>
          <w:rFonts w:ascii="Consolas"/>
          <w:b w:val="false"/>
          <w:i w:val="false"/>
          <w:color w:val="000000"/>
          <w:sz w:val="20"/>
        </w:rPr>
        <w:t xml:space="preserve"> көзделген әрекеттер орындалғаннан кейін берешекті өтеу тәртібі туралы шарт бойынша тұрғын үй (тұрғын ғимарат) құрылысын аяқтау бойынша Кепілдік беру қорының қаражаттарын (шығындарын) өтеу үшін құрылыс салушының қаражаты жеткіліксіз болған жағдайда Кепілдік беру қоры Қазақстан Республикасының оңалту және банкроттық туралы заңнамасына сәйкес құрылыс салушының банкроттығы рәсіміне бастамашылық жасайды.</w:t>
      </w:r>
    </w:p>
    <w:bookmarkEnd w:id="228"/>
    <w:bookmarkStart w:name="z234" w:id="229"/>
    <w:p>
      <w:pPr>
        <w:spacing w:after="0"/>
        <w:ind w:left="0"/>
        <w:jc w:val="left"/>
      </w:pPr>
      <w:r>
        <w:rPr>
          <w:rFonts w:ascii="Consolas"/>
          <w:b w:val="false"/>
          <w:i w:val="false"/>
          <w:color w:val="000000"/>
          <w:sz w:val="20"/>
        </w:rPr>
        <w:t>
      5. Кепілдік беру қорының кепілдік беру туралы шартты тиісінше орындамағаны жөніндегі талаптарына талап қоюдың ескіру мерзімдері қолданылмайды.</w:t>
      </w:r>
    </w:p>
    <w:bookmarkEnd w:id="229"/>
    <w:bookmarkStart w:name="z50" w:id="230"/>
    <w:p>
      <w:pPr>
        <w:spacing w:after="0"/>
        <w:ind w:left="0"/>
        <w:jc w:val="left"/>
      </w:pPr>
      <w:r>
        <w:rPr>
          <w:rFonts w:ascii="Consolas"/>
          <w:b/>
          <w:i w:val="false"/>
          <w:color w:val="000000"/>
        </w:rPr>
        <w:t xml:space="preserve"> 8-тарау. ҚОРЫТЫНДЫ ЕРЕЖЕЛЕР</w:t>
      </w:r>
    </w:p>
    <w:bookmarkEnd w:id="230"/>
    <w:bookmarkStart w:name="z39" w:id="231"/>
    <w:p>
      <w:pPr>
        <w:spacing w:after="0"/>
        <w:ind w:left="0"/>
        <w:jc w:val="left"/>
      </w:pPr>
      <w:r>
        <w:rPr>
          <w:rFonts w:ascii="Consolas"/>
          <w:b/>
          <w:i w:val="false"/>
          <w:color w:val="000000"/>
        </w:rPr>
        <w:t xml:space="preserve"> 39-бап. Тұрғын үй құрылысына үлестік қатысу саласындағы мемлекеттік бақылау және қадағалау</w:t>
      </w:r>
    </w:p>
    <w:bookmarkEnd w:id="231"/>
    <w:bookmarkStart w:name="z235" w:id="232"/>
    <w:p>
      <w:pPr>
        <w:spacing w:after="0"/>
        <w:ind w:left="0"/>
        <w:jc w:val="left"/>
      </w:pPr>
      <w:r>
        <w:rPr>
          <w:rFonts w:ascii="Consolas"/>
          <w:b w:val="false"/>
          <w:i w:val="false"/>
          <w:color w:val="000000"/>
          <w:sz w:val="20"/>
        </w:rPr>
        <w:t>
      1. Тұрғын үй құрылысына үлестік қатысу саласындағы мемлекеттік бақылау және қадағалау тексеру нысанында жүзеге асырылады.</w:t>
      </w:r>
    </w:p>
    <w:bookmarkEnd w:id="232"/>
    <w:bookmarkStart w:name="z236" w:id="233"/>
    <w:p>
      <w:pPr>
        <w:spacing w:after="0"/>
        <w:ind w:left="0"/>
        <w:jc w:val="left"/>
      </w:pPr>
      <w:r>
        <w:rPr>
          <w:rFonts w:ascii="Consolas"/>
          <w:b w:val="false"/>
          <w:i w:val="false"/>
          <w:color w:val="000000"/>
          <w:sz w:val="20"/>
        </w:rPr>
        <w:t>
      2. Тексеру Қазақстан Республикасының Кәсіпкерлік кодексіне сәйкес жүзеге асырылады. Мемлекеттік бақылау мен қадағалаудың өзге нысаны осы Заңға сәйкес жүзеге асырылады.</w:t>
      </w:r>
    </w:p>
    <w:bookmarkEnd w:id="233"/>
    <w:bookmarkStart w:name="z40" w:id="234"/>
    <w:p>
      <w:pPr>
        <w:spacing w:after="0"/>
        <w:ind w:left="0"/>
        <w:jc w:val="left"/>
      </w:pPr>
      <w:r>
        <w:rPr>
          <w:rFonts w:ascii="Consolas"/>
          <w:b/>
          <w:i w:val="false"/>
          <w:color w:val="000000"/>
        </w:rPr>
        <w:t xml:space="preserve"> 40-бап. Осы Заңның қолданылу тәртібі</w:t>
      </w:r>
    </w:p>
    <w:bookmarkEnd w:id="234"/>
    <w:bookmarkStart w:name="z237" w:id="235"/>
    <w:p>
      <w:pPr>
        <w:spacing w:after="0"/>
        <w:ind w:left="0"/>
        <w:jc w:val="left"/>
      </w:pPr>
      <w:r>
        <w:rPr>
          <w:rFonts w:ascii="Consolas"/>
          <w:b w:val="false"/>
          <w:i w:val="false"/>
          <w:color w:val="000000"/>
          <w:sz w:val="20"/>
        </w:rPr>
        <w:t>
      1. Осы Заңның қолданыс аясына жататын, ол қолданысқа енгізілгенге дейін туындаған қатынастар Қазақстан Республикасының азаматтық заңнамасымен реттеледі.</w:t>
      </w:r>
    </w:p>
    <w:bookmarkEnd w:id="235"/>
    <w:bookmarkStart w:name="z238" w:id="236"/>
    <w:p>
      <w:pPr>
        <w:spacing w:after="0"/>
        <w:ind w:left="0"/>
        <w:jc w:val="left"/>
      </w:pPr>
      <w:r>
        <w:rPr>
          <w:rFonts w:ascii="Consolas"/>
          <w:b w:val="false"/>
          <w:i w:val="false"/>
          <w:color w:val="000000"/>
          <w:sz w:val="20"/>
        </w:rPr>
        <w:t>
      2. Жеке және заңды тұлғалардың ақшасын тарту кезінде Қазақстан Республикасының сәулет, қала құрылысы және құрылыс қызметі туралы заңнамасында белгіленген тәртіппен пайдалануға енгізілмеген тұрғын үйлердегі (тұрғын ғимараттардағы) үлестерге туындайтын олардың талап ету құқығына байланысты жеке және заңды тұлғалардың ақшасын тарту осы Заң қолданысқа енгізілгеннен кейін тұрғын үй құрылысына үлестік қатысу туралы шарт негізінде ғана рұқсат етіледі.</w:t>
      </w:r>
    </w:p>
    <w:bookmarkEnd w:id="236"/>
    <w:bookmarkStart w:name="z41" w:id="237"/>
    <w:p>
      <w:pPr>
        <w:spacing w:after="0"/>
        <w:ind w:left="0"/>
        <w:jc w:val="left"/>
      </w:pPr>
      <w:r>
        <w:rPr>
          <w:rFonts w:ascii="Consolas"/>
          <w:b/>
          <w:i w:val="false"/>
          <w:color w:val="000000"/>
        </w:rPr>
        <w:t xml:space="preserve"> 41-бап. Қазақстан Республикасының тұрғын үй құрылысына үлестік қатысу туралы заңнамасын бұзғаны үшін жауаптылық</w:t>
      </w:r>
    </w:p>
    <w:bookmarkEnd w:id="237"/>
    <w:bookmarkStart w:name="z239" w:id="238"/>
    <w:p>
      <w:pPr>
        <w:spacing w:after="0"/>
        <w:ind w:left="0"/>
        <w:jc w:val="left"/>
      </w:pPr>
      <w:r>
        <w:rPr>
          <w:rFonts w:ascii="Consolas"/>
          <w:b w:val="false"/>
          <w:i w:val="false"/>
          <w:color w:val="000000"/>
          <w:sz w:val="20"/>
        </w:rPr>
        <w:t>
      1. Қазақстан Республикасының тұрғын үй құрылысына үлестік қатысу туралы заңнамасын бұзу Қазақстан Республикасының заңдарында белгіленген жауаптылыққа әкеп соғады.</w:t>
      </w:r>
    </w:p>
    <w:bookmarkEnd w:id="238"/>
    <w:bookmarkStart w:name="z240" w:id="239"/>
    <w:p>
      <w:pPr>
        <w:spacing w:after="0"/>
        <w:ind w:left="0"/>
        <w:jc w:val="left"/>
      </w:pPr>
      <w:r>
        <w:rPr>
          <w:rFonts w:ascii="Consolas"/>
          <w:b w:val="false"/>
          <w:i w:val="false"/>
          <w:color w:val="000000"/>
          <w:sz w:val="20"/>
        </w:rPr>
        <w:t>
      2. Осы Заңда белгіленген талаптарды бұза отырып, тұрғын үй құрылысына үлестік қатысу үшін жеке және заңды тұлғалардың ақшасын тартатын тұлғалар Қазақстан Республикасының заңнамасына сәйкес жауапты болады.</w:t>
      </w:r>
    </w:p>
    <w:bookmarkEnd w:id="239"/>
    <w:bookmarkStart w:name="z42" w:id="240"/>
    <w:p>
      <w:pPr>
        <w:spacing w:after="0"/>
        <w:ind w:left="0"/>
        <w:jc w:val="left"/>
      </w:pPr>
      <w:r>
        <w:rPr>
          <w:rFonts w:ascii="Consolas"/>
          <w:b/>
          <w:i w:val="false"/>
          <w:color w:val="000000"/>
        </w:rPr>
        <w:t xml:space="preserve"> 42-бап. Осы Заңды қолданысқа енгізу тәртібі</w:t>
      </w:r>
    </w:p>
    <w:bookmarkEnd w:id="240"/>
    <w:bookmarkStart w:name="z241" w:id="241"/>
    <w:p>
      <w:pPr>
        <w:spacing w:after="0"/>
        <w:ind w:left="0"/>
        <w:jc w:val="left"/>
      </w:pPr>
      <w:r>
        <w:rPr>
          <w:rFonts w:ascii="Consolas"/>
          <w:b w:val="false"/>
          <w:i w:val="false"/>
          <w:color w:val="000000"/>
          <w:sz w:val="20"/>
        </w:rPr>
        <w:t>
      1. Осы Заң алғашқы ресми жарияланған күнінен кейін алты ай өткен соң қолданысқа енгізіледі.</w:t>
      </w:r>
    </w:p>
    <w:bookmarkEnd w:id="241"/>
    <w:bookmarkStart w:name="z242" w:id="242"/>
    <w:p>
      <w:pPr>
        <w:spacing w:after="0"/>
        <w:ind w:left="0"/>
        <w:jc w:val="left"/>
      </w:pPr>
      <w:r>
        <w:rPr>
          <w:rFonts w:ascii="Consolas"/>
          <w:b w:val="false"/>
          <w:i w:val="false"/>
          <w:color w:val="000000"/>
          <w:sz w:val="20"/>
        </w:rPr>
        <w:t>
      2. Осы Заң қолданысқа енгізілген күннен бастап:</w:t>
      </w:r>
    </w:p>
    <w:bookmarkEnd w:id="242"/>
    <w:p>
      <w:pPr>
        <w:spacing w:after="0"/>
        <w:ind w:left="0"/>
        <w:jc w:val="left"/>
      </w:pPr>
      <w:r>
        <w:rPr>
          <w:rFonts w:ascii="Consolas"/>
          <w:b w:val="false"/>
          <w:i w:val="false"/>
          <w:color w:val="000000"/>
          <w:sz w:val="20"/>
        </w:rPr>
        <w:t>
      "Тұрғын үй құрылысына үлестік қатысу туралы" 2006 жылғы</w:t>
      </w:r>
    </w:p>
    <w:p>
      <w:pPr>
        <w:spacing w:after="0"/>
        <w:ind w:left="0"/>
        <w:jc w:val="left"/>
      </w:pPr>
      <w:r>
        <w:rPr>
          <w:rFonts w:ascii="Consolas"/>
          <w:b w:val="false"/>
          <w:i w:val="false"/>
          <w:color w:val="000000"/>
          <w:sz w:val="20"/>
        </w:rPr>
        <w:t xml:space="preserve">
      7 шілдедегі Қазақстан Республикасы </w:t>
      </w:r>
      <w:r>
        <w:rPr>
          <w:rFonts w:ascii="Consolas"/>
          <w:b w:val="false"/>
          <w:i w:val="false"/>
          <w:color w:val="000000"/>
          <w:sz w:val="20"/>
        </w:rPr>
        <w:t>Заңының</w:t>
      </w:r>
      <w:r>
        <w:rPr>
          <w:rFonts w:ascii="Consolas"/>
          <w:b w:val="false"/>
          <w:i w:val="false"/>
          <w:color w:val="000000"/>
          <w:sz w:val="20"/>
        </w:rPr>
        <w:t xml:space="preserve"> (Қазақстан Республикасы Парламентінің Жаршысы, 2006 ж., № 16, 101-құжат; 2007 ж., № 2, 18-құжат; 2009 ж., № 17, 79-құжат; № 23, 100-құжат; 2010 ж., № 5, 23-құжат; 2011 ж., № 6, 50-құжат; № 11, 102-құжат; № 12, 111-құжат; 2012 ж., № 15, 97-құжат; № 21-22, 124-құжат; 2013 ж., № 14, 72-құжат; 2014 ж., № 1, 4-құжат; № 10, 52-құжат; № 19-I, 19-II, 96-құжат; № 23, 143-құжат; № 24, 144-құжат) күші жойылды деп танылсын.</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Қазақстан Республикасының</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left"/>
            </w:pPr>
            <w:r>
              <w:br/>
            </w:r>
            <w:r>
              <w:rPr>
                <w:rFonts w:ascii="Consolas"/>
                <w:b w:val="false"/>
                <w:i w:val="false"/>
                <w:color w:val="000000"/>
                <w:sz w:val="20"/>
              </w:rPr>
              <w:t>
</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Президенті</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Н.Назарбаев</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r>
    </w:tbl>
    <w:p>
      <w:pPr>
        <w:spacing w:after="0"/>
        <w:ind w:left="0"/>
        <w:jc w:val="left"/>
      </w:pPr>
      <w:r>
        <w:br/>
      </w:r>
      <w:r>
        <w:rPr>
          <w:rFonts w:ascii="Consolas"/>
          <w:b w:val="false"/>
          <w:i w:val="false"/>
          <w:color w:val="000000"/>
          <w:sz w:val="20"/>
        </w:rPr>
        <w:t>
</w:t>
      </w:r>
    </w:p>
    <w:p>
      <w:pPr>
        <w:spacing w:after="0"/>
        <w:ind w:left="0"/>
        <w:jc w:val="left"/>
      </w:pPr>
      <w:r>
        <w:br/>
      </w:r>
      <w:r>
        <w:br/>
      </w:r>
      <w:r>
        <w:rPr>
          <w:rFonts w:ascii="Consolas"/>
          <w:b w:val="false"/>
          <w:i w:val="false"/>
          <w:color w:val="000000"/>
          <w:sz w:val="20"/>
        </w:rPr>
        <w:t>
				</w:t>
      </w:r>
    </w:p>
    <w:p>
      <w:pPr>
        <w:pStyle w:val="disclaimer"/>
      </w:pPr>
      <w:r>
        <w:rPr>
          <w:rFonts w:ascii="Consolas"/>
          <w:b w:val="false"/>
          <w:i w:val="false"/>
          <w:color w:val="000000"/>
        </w:rPr>
        <w:t>
					© 2012. Қазақстан Республикасы Әділет министрлігінің "Республикалық құқықтық ақпарат орталығы" ШЖҚ РМК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Consolas" w:hAnsi="Consolas" w:eastAsia="Consolas" w:cs="Consolas"/>
    </w:rPr>
  </w:style>
  <w:style w:type="paragraph" w:styleId="Heading1">
    <w:name w:val="heading 1"/>
    <w:basedOn w:val="Normal"/>
    <w:next w:val="Normal"/>
    <w:link w:val="Heading1Char"/>
    <w:uiPriority w:val="9"/>
    <w:qFormat/>
    <w:rsid w:val="00841CD9"/>
    <w:pPr>
      <w:keepNext/>
      <w:keepLines/>
      <w:spacing w:before="480"/>
      <w:outlineLvl w:val="0"/>
    </w:pPr>
    <w:rPr>
      <w:rFonts w:ascii="Consolas" w:hAnsi="Consolas" w:eastAsia="Consolas" w:cs="Consolas"/>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Consolas" w:hAnsi="Consolas" w:eastAsia="Consolas" w:cs="Consolas"/>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Consolas" w:hAnsi="Consolas" w:eastAsia="Consolas" w:cs="Consolas"/>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Consolas" w:hAnsi="Consolas" w:eastAsia="Consolas" w:cs="Consolas"/>
    </w:rPr>
  </w:style>
  <w:style w:type="character" w:styleId="DefaultParagraphFont" w:default="true">
    <w:name w:val="Default Paragraph Font"/>
    <w:uiPriority w:val="1"/>
    <w:semiHidden/>
    <w:unhideWhenUsed/>
    <w:rPr>
      <w:rFonts w:ascii="Consolas" w:hAnsi="Consolas" w:eastAsia="Consolas" w:cs="Consolas"/>
    </w:rPr>
  </w:style>
  <w:style w:type="paragraph" w:styleId="Header">
    <w:name w:val="header"/>
    <w:basedOn w:val="Normal"/>
    <w:link w:val="HeaderChar"/>
    <w:uiPriority w:val="99"/>
    <w:unhideWhenUsed/>
    <w:rsid w:val="00841CD9"/>
    <w:pPr>
      <w:tabs>
        <w:tab w:val="center" w:pos="4680"/>
        <w:tab w:val="right" w:pos="9360"/>
      </w:tabs>
    </w:pPr>
    <w:rPr>
      <w:rFonts w:ascii="Consolas" w:hAnsi="Consolas" w:eastAsia="Consolas" w:cs="Consolas"/>
    </w:rPr>
  </w:style>
  <w:style w:type="character" w:styleId="HeaderChar" w:customStyle="true">
    <w:name w:val="Header Char"/>
    <w:basedOn w:val="DefaultParagraphFont"/>
    <w:link w:val="Header"/>
    <w:uiPriority w:val="99"/>
    <w:rsid w:val="00841CD9"/>
    <w:rPr>
      <w:rFonts w:ascii="Consolas" w:hAnsi="Consolas" w:eastAsia="Consolas" w:cs="Consolas"/>
    </w:rPr>
  </w:style>
  <w:style w:type="character" w:styleId="Heading1Char" w:customStyle="true">
    <w:name w:val="Heading 1 Char"/>
    <w:basedOn w:val="DefaultParagraphFont"/>
    <w:link w:val="Heading1"/>
    <w:uiPriority w:val="9"/>
    <w:rsid w:val="00841CD9"/>
    <w:rPr>
      <w:rFonts w:ascii="Consolas" w:hAnsi="Consolas" w:eastAsia="Consolas" w:cs="Consolas"/>
    </w:rPr>
  </w:style>
  <w:style w:type="character" w:styleId="Heading2Char" w:customStyle="true">
    <w:name w:val="Heading 2 Char"/>
    <w:basedOn w:val="DefaultParagraphFont"/>
    <w:link w:val="Heading2"/>
    <w:uiPriority w:val="9"/>
    <w:rsid w:val="00841CD9"/>
    <w:rPr>
      <w:rFonts w:ascii="Consolas" w:hAnsi="Consolas" w:eastAsia="Consolas" w:cs="Consolas"/>
    </w:rPr>
  </w:style>
  <w:style w:type="character" w:styleId="Heading3Char" w:customStyle="true">
    <w:name w:val="Heading 3 Char"/>
    <w:basedOn w:val="DefaultParagraphFont"/>
    <w:link w:val="Heading3"/>
    <w:uiPriority w:val="9"/>
    <w:rsid w:val="00841CD9"/>
    <w:rPr>
      <w:rFonts w:ascii="Consolas" w:hAnsi="Consolas" w:eastAsia="Consolas" w:cs="Consolas"/>
    </w:rPr>
  </w:style>
  <w:style w:type="character" w:styleId="Heading4Char" w:customStyle="true">
    <w:name w:val="Heading 4 Char"/>
    <w:basedOn w:val="DefaultParagraphFont"/>
    <w:link w:val="Heading4"/>
    <w:uiPriority w:val="9"/>
    <w:rsid w:val="00841CD9"/>
    <w:rPr>
      <w:rFonts w:ascii="Consolas" w:hAnsi="Consolas" w:eastAsia="Consolas" w:cs="Consolas"/>
    </w:rPr>
  </w:style>
  <w:style w:type="paragraph" w:styleId="NormalIndent">
    <w:name w:val="Normal Indent"/>
    <w:basedOn w:val="Normal"/>
    <w:uiPriority w:val="99"/>
    <w:unhideWhenUsed/>
    <w:rsid w:val="00841CD9"/>
    <w:pPr>
      <w:ind w:left="720"/>
    </w:pPr>
    <w:rPr>
      <w:rFonts w:ascii="Consolas" w:hAnsi="Consolas" w:eastAsia="Consolas" w:cs="Consolas"/>
    </w:rPr>
  </w:style>
  <w:style w:type="paragraph" w:styleId="Subtitle">
    <w:name w:val="Subtitle"/>
    <w:basedOn w:val="Normal"/>
    <w:next w:val="Normal"/>
    <w:link w:val="SubtitleChar"/>
    <w:uiPriority w:val="11"/>
    <w:qFormat/>
    <w:rsid w:val="00841CD9"/>
    <w:pPr>
      <w:numPr>
        <w:ilvl w:val="1"/>
      </w:numPr>
      <w:ind w:left="86"/>
    </w:pPr>
    <w:rPr>
      <w:rFonts w:ascii="Consolas" w:hAnsi="Consolas" w:eastAsia="Consolas" w:cs="Consolas"/>
    </w:rPr>
  </w:style>
  <w:style w:type="character" w:styleId="SubtitleChar" w:customStyle="true">
    <w:name w:val="Subtitle Char"/>
    <w:basedOn w:val="DefaultParagraphFont"/>
    <w:link w:val="Subtitle"/>
    <w:uiPriority w:val="11"/>
    <w:rsid w:val="00841CD9"/>
    <w:rPr>
      <w:rFonts w:ascii="Consolas" w:hAnsi="Consolas" w:eastAsia="Consolas" w:cs="Consolas"/>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Consolas" w:hAnsi="Consolas" w:eastAsia="Consolas" w:cs="Consolas"/>
    </w:rPr>
  </w:style>
  <w:style w:type="character" w:styleId="TitleChar" w:customStyle="true">
    <w:name w:val="Title Char"/>
    <w:basedOn w:val="DefaultParagraphFont"/>
    <w:link w:val="Title"/>
    <w:uiPriority w:val="10"/>
    <w:rsid w:val="00841CD9"/>
    <w:rPr>
      <w:rFonts w:ascii="Consolas" w:hAnsi="Consolas" w:eastAsia="Consolas" w:cs="Consolas"/>
    </w:rPr>
  </w:style>
  <w:style w:type="character" w:styleId="Emphasis">
    <w:name w:val="Emphasis"/>
    <w:basedOn w:val="DefaultParagraphFont"/>
    <w:uiPriority w:val="20"/>
    <w:qFormat/>
    <w:rsid w:val="00D1197D"/>
    <w:rPr>
      <w:rFonts w:ascii="Consolas" w:hAnsi="Consolas" w:eastAsia="Consolas" w:cs="Consolas"/>
    </w:rPr>
  </w:style>
  <w:style w:type="character" w:styleId="Hyperlink">
    <w:name w:val="Hyperlink"/>
    <w:basedOn w:val="DefaultParagraphFont"/>
    <w:uiPriority w:val="99"/>
    <w:unhideWhenUsed/>
    <w:rPr>
      <w:rFonts w:ascii="Consolas" w:hAnsi="Consolas" w:eastAsia="Consolas" w:cs="Consolas"/>
    </w:rPr>
  </w:style>
  <w:style w:type="table" w:styleId="TableGrid">
    <w:name w:val="Table Grid"/>
    <w:basedOn w:val="TableNormal"/>
    <w:uiPriority w:val="59"/>
    <w:pPr>
      <w:spacing w:after="0" w:line="240" w:lineRule="auto"/>
    </w:pPr>
    <w:rPr>
      <w:rFonts w:ascii="Consolas" w:hAnsi="Consolas" w:eastAsia="Consolas" w:cs="Consolas"/>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Consolas" w:hAnsi="Consolas" w:eastAsia="Consolas" w:cs="Consolas"/>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Consolas" w:hAnsi="Consolas" w:eastAsia="Consolas" w:cs="Consolas"/>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